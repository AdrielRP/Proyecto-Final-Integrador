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C804D" w14:textId="77777777" w:rsidR="00AD349F" w:rsidRPr="003554FF" w:rsidRDefault="00000000">
      <w:pPr>
        <w:pStyle w:val="Ttulo"/>
        <w:rPr>
          <w:lang w:val="es-PE"/>
        </w:rPr>
      </w:pPr>
      <w:r w:rsidRPr="003554FF">
        <w:rPr>
          <w:lang w:val="es-PE"/>
        </w:rPr>
        <w:t xml:space="preserve">Diccionario de Datos - Base de Datos: </w:t>
      </w:r>
      <w:proofErr w:type="spellStart"/>
      <w:r w:rsidRPr="003554FF">
        <w:rPr>
          <w:lang w:val="es-PE"/>
        </w:rPr>
        <w:t>integradorbd</w:t>
      </w:r>
      <w:proofErr w:type="spellEnd"/>
    </w:p>
    <w:p w14:paraId="45C2CE15" w14:textId="77777777" w:rsidR="00AD349F" w:rsidRDefault="00000000">
      <w:pPr>
        <w:pStyle w:val="Ttulo1"/>
      </w:pPr>
      <w:proofErr w:type="spellStart"/>
      <w:r>
        <w:t>Tabla</w:t>
      </w:r>
      <w:proofErr w:type="spellEnd"/>
      <w:r>
        <w:t xml:space="preserve">: </w:t>
      </w:r>
      <w:proofErr w:type="spellStart"/>
      <w:r>
        <w:t>usuario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D349F" w14:paraId="359DD1B3" w14:textId="77777777" w:rsidTr="003554FF">
        <w:tc>
          <w:tcPr>
            <w:tcW w:w="2160" w:type="dxa"/>
          </w:tcPr>
          <w:p w14:paraId="5D68D9BD" w14:textId="77777777" w:rsidR="00AD349F" w:rsidRDefault="00000000">
            <w:r>
              <w:t>Campo</w:t>
            </w:r>
          </w:p>
        </w:tc>
        <w:tc>
          <w:tcPr>
            <w:tcW w:w="2160" w:type="dxa"/>
          </w:tcPr>
          <w:p w14:paraId="1A7606E6" w14:textId="77777777" w:rsidR="00AD349F" w:rsidRDefault="00000000">
            <w:r>
              <w:t>Tipo de Dato</w:t>
            </w:r>
          </w:p>
        </w:tc>
        <w:tc>
          <w:tcPr>
            <w:tcW w:w="2160" w:type="dxa"/>
          </w:tcPr>
          <w:p w14:paraId="3CF353DC" w14:textId="77777777" w:rsidR="00AD349F" w:rsidRDefault="00000000">
            <w:r>
              <w:t>Restricciones</w:t>
            </w:r>
          </w:p>
        </w:tc>
        <w:tc>
          <w:tcPr>
            <w:tcW w:w="2160" w:type="dxa"/>
          </w:tcPr>
          <w:p w14:paraId="5DE50280" w14:textId="77777777" w:rsidR="00AD349F" w:rsidRDefault="00000000">
            <w:r>
              <w:t>Descripción</w:t>
            </w:r>
          </w:p>
        </w:tc>
      </w:tr>
      <w:tr w:rsidR="00AD349F" w14:paraId="0698CFAB" w14:textId="77777777" w:rsidTr="003554FF">
        <w:tc>
          <w:tcPr>
            <w:tcW w:w="2160" w:type="dxa"/>
          </w:tcPr>
          <w:p w14:paraId="02829AC5" w14:textId="77777777" w:rsidR="00AD349F" w:rsidRDefault="00000000">
            <w:r>
              <w:t>ID_Usuario</w:t>
            </w:r>
          </w:p>
        </w:tc>
        <w:tc>
          <w:tcPr>
            <w:tcW w:w="2160" w:type="dxa"/>
          </w:tcPr>
          <w:p w14:paraId="677829C4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07E738DF" w14:textId="77777777" w:rsidR="00AD349F" w:rsidRDefault="00000000">
            <w:r>
              <w:t>PRIMARY KEY, AUTO_INCREMENT, NOT NULL</w:t>
            </w:r>
          </w:p>
        </w:tc>
        <w:tc>
          <w:tcPr>
            <w:tcW w:w="2160" w:type="dxa"/>
          </w:tcPr>
          <w:p w14:paraId="4C7D865F" w14:textId="77777777" w:rsidR="00AD349F" w:rsidRDefault="00000000">
            <w:r>
              <w:t>Identificador único del usuario</w:t>
            </w:r>
          </w:p>
        </w:tc>
      </w:tr>
      <w:tr w:rsidR="00AD349F" w14:paraId="2C794B33" w14:textId="77777777" w:rsidTr="003554FF">
        <w:tc>
          <w:tcPr>
            <w:tcW w:w="2160" w:type="dxa"/>
          </w:tcPr>
          <w:p w14:paraId="2F638ED7" w14:textId="77777777" w:rsidR="00AD349F" w:rsidRDefault="00000000">
            <w:r>
              <w:t>Nombre</w:t>
            </w:r>
          </w:p>
        </w:tc>
        <w:tc>
          <w:tcPr>
            <w:tcW w:w="2160" w:type="dxa"/>
          </w:tcPr>
          <w:p w14:paraId="196B9F08" w14:textId="77777777" w:rsidR="00AD349F" w:rsidRDefault="00000000">
            <w:r>
              <w:t>VARCHAR(255)</w:t>
            </w:r>
          </w:p>
        </w:tc>
        <w:tc>
          <w:tcPr>
            <w:tcW w:w="2160" w:type="dxa"/>
          </w:tcPr>
          <w:p w14:paraId="50C0AFFA" w14:textId="77777777" w:rsidR="00AD349F" w:rsidRDefault="00000000">
            <w:r>
              <w:t>NOT NULL</w:t>
            </w:r>
          </w:p>
        </w:tc>
        <w:tc>
          <w:tcPr>
            <w:tcW w:w="2160" w:type="dxa"/>
          </w:tcPr>
          <w:p w14:paraId="0B2BDAE5" w14:textId="77777777" w:rsidR="00AD349F" w:rsidRDefault="00000000">
            <w:r>
              <w:t>Nombre completo del usuario</w:t>
            </w:r>
          </w:p>
        </w:tc>
      </w:tr>
      <w:tr w:rsidR="00AD349F" w14:paraId="1E66C1AF" w14:textId="77777777" w:rsidTr="003554FF">
        <w:tc>
          <w:tcPr>
            <w:tcW w:w="2160" w:type="dxa"/>
          </w:tcPr>
          <w:p w14:paraId="4446AC5C" w14:textId="77777777" w:rsidR="00AD349F" w:rsidRDefault="00000000">
            <w:r>
              <w:t>DNI</w:t>
            </w:r>
          </w:p>
        </w:tc>
        <w:tc>
          <w:tcPr>
            <w:tcW w:w="2160" w:type="dxa"/>
          </w:tcPr>
          <w:p w14:paraId="664F0E2D" w14:textId="77777777" w:rsidR="00AD349F" w:rsidRDefault="00000000">
            <w:r>
              <w:t>VARCHAR(50)</w:t>
            </w:r>
          </w:p>
        </w:tc>
        <w:tc>
          <w:tcPr>
            <w:tcW w:w="2160" w:type="dxa"/>
          </w:tcPr>
          <w:p w14:paraId="01DFBC81" w14:textId="77777777" w:rsidR="00AD349F" w:rsidRDefault="00000000">
            <w:r>
              <w:t>NOT NULL</w:t>
            </w:r>
          </w:p>
        </w:tc>
        <w:tc>
          <w:tcPr>
            <w:tcW w:w="2160" w:type="dxa"/>
          </w:tcPr>
          <w:p w14:paraId="7F4F4068" w14:textId="77777777" w:rsidR="00AD349F" w:rsidRDefault="00000000">
            <w:r>
              <w:t>Documento Nacional de Identidad</w:t>
            </w:r>
          </w:p>
        </w:tc>
      </w:tr>
      <w:tr w:rsidR="00AD349F" w14:paraId="4A42492D" w14:textId="77777777" w:rsidTr="003554FF">
        <w:tc>
          <w:tcPr>
            <w:tcW w:w="2160" w:type="dxa"/>
          </w:tcPr>
          <w:p w14:paraId="67211058" w14:textId="77777777" w:rsidR="00AD349F" w:rsidRDefault="00000000">
            <w:r>
              <w:t>Correo</w:t>
            </w:r>
          </w:p>
        </w:tc>
        <w:tc>
          <w:tcPr>
            <w:tcW w:w="2160" w:type="dxa"/>
          </w:tcPr>
          <w:p w14:paraId="7A7CDB87" w14:textId="77777777" w:rsidR="00AD349F" w:rsidRDefault="00000000">
            <w:r>
              <w:t>VARCHAR(255)</w:t>
            </w:r>
          </w:p>
        </w:tc>
        <w:tc>
          <w:tcPr>
            <w:tcW w:w="2160" w:type="dxa"/>
          </w:tcPr>
          <w:p w14:paraId="22FEC8E6" w14:textId="77777777" w:rsidR="00AD349F" w:rsidRDefault="00AD349F"/>
        </w:tc>
        <w:tc>
          <w:tcPr>
            <w:tcW w:w="2160" w:type="dxa"/>
          </w:tcPr>
          <w:p w14:paraId="236DE6F7" w14:textId="77777777" w:rsidR="00AD349F" w:rsidRDefault="00000000">
            <w:r>
              <w:t>Correo electrónico del usuario</w:t>
            </w:r>
          </w:p>
        </w:tc>
      </w:tr>
      <w:tr w:rsidR="00AD349F" w14:paraId="2047A0E5" w14:textId="77777777" w:rsidTr="003554FF">
        <w:tc>
          <w:tcPr>
            <w:tcW w:w="2160" w:type="dxa"/>
          </w:tcPr>
          <w:p w14:paraId="6BFE2D12" w14:textId="77777777" w:rsidR="00AD349F" w:rsidRDefault="00000000">
            <w:r>
              <w:t>Contraseña</w:t>
            </w:r>
          </w:p>
        </w:tc>
        <w:tc>
          <w:tcPr>
            <w:tcW w:w="2160" w:type="dxa"/>
          </w:tcPr>
          <w:p w14:paraId="1113F0B2" w14:textId="77777777" w:rsidR="00AD349F" w:rsidRDefault="00000000">
            <w:r>
              <w:t>VARCHAR(255)</w:t>
            </w:r>
          </w:p>
        </w:tc>
        <w:tc>
          <w:tcPr>
            <w:tcW w:w="2160" w:type="dxa"/>
          </w:tcPr>
          <w:p w14:paraId="45059888" w14:textId="77777777" w:rsidR="00AD349F" w:rsidRDefault="00000000">
            <w:r>
              <w:t>NOT NULL</w:t>
            </w:r>
          </w:p>
        </w:tc>
        <w:tc>
          <w:tcPr>
            <w:tcW w:w="2160" w:type="dxa"/>
          </w:tcPr>
          <w:p w14:paraId="02B97845" w14:textId="77777777" w:rsidR="00AD349F" w:rsidRDefault="00000000">
            <w:r>
              <w:t>Contraseña cifrada del usuario</w:t>
            </w:r>
          </w:p>
        </w:tc>
      </w:tr>
      <w:tr w:rsidR="00AD349F" w:rsidRPr="003554FF" w14:paraId="38CCC5C7" w14:textId="77777777" w:rsidTr="003554FF">
        <w:tc>
          <w:tcPr>
            <w:tcW w:w="2160" w:type="dxa"/>
          </w:tcPr>
          <w:p w14:paraId="76F44303" w14:textId="77777777" w:rsidR="00AD349F" w:rsidRDefault="00000000">
            <w:r>
              <w:t>Tipo</w:t>
            </w:r>
          </w:p>
        </w:tc>
        <w:tc>
          <w:tcPr>
            <w:tcW w:w="2160" w:type="dxa"/>
          </w:tcPr>
          <w:p w14:paraId="13BBC86C" w14:textId="77777777" w:rsidR="00AD349F" w:rsidRDefault="00000000">
            <w:r>
              <w:t>VARCHAR(50)</w:t>
            </w:r>
          </w:p>
        </w:tc>
        <w:tc>
          <w:tcPr>
            <w:tcW w:w="2160" w:type="dxa"/>
          </w:tcPr>
          <w:p w14:paraId="2604944E" w14:textId="77777777" w:rsidR="00AD349F" w:rsidRDefault="00000000">
            <w:r>
              <w:t>NOT NULL</w:t>
            </w:r>
          </w:p>
        </w:tc>
        <w:tc>
          <w:tcPr>
            <w:tcW w:w="2160" w:type="dxa"/>
          </w:tcPr>
          <w:p w14:paraId="18BA293D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Tipo de usuario (</w:t>
            </w:r>
            <w:proofErr w:type="spellStart"/>
            <w:r w:rsidRPr="003554FF">
              <w:rPr>
                <w:lang w:val="es-PE"/>
              </w:rPr>
              <w:t>admin</w:t>
            </w:r>
            <w:proofErr w:type="spellEnd"/>
            <w:r w:rsidRPr="003554FF">
              <w:rPr>
                <w:lang w:val="es-PE"/>
              </w:rPr>
              <w:t>, empleado, cliente, etc.)</w:t>
            </w:r>
          </w:p>
        </w:tc>
      </w:tr>
    </w:tbl>
    <w:p w14:paraId="22CC3B1C" w14:textId="77777777" w:rsidR="00AD349F" w:rsidRDefault="00000000">
      <w:pPr>
        <w:pStyle w:val="Ttulo1"/>
      </w:pPr>
      <w:proofErr w:type="spellStart"/>
      <w:r>
        <w:t>Tabla</w:t>
      </w:r>
      <w:proofErr w:type="spellEnd"/>
      <w:r>
        <w:t xml:space="preserve">: </w:t>
      </w:r>
      <w:proofErr w:type="spellStart"/>
      <w:r>
        <w:t>empleado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D349F" w14:paraId="1DA87702" w14:textId="77777777" w:rsidTr="003554FF">
        <w:tc>
          <w:tcPr>
            <w:tcW w:w="2160" w:type="dxa"/>
          </w:tcPr>
          <w:p w14:paraId="10047685" w14:textId="77777777" w:rsidR="00AD349F" w:rsidRDefault="00000000">
            <w:r>
              <w:t>Campo</w:t>
            </w:r>
          </w:p>
        </w:tc>
        <w:tc>
          <w:tcPr>
            <w:tcW w:w="2160" w:type="dxa"/>
          </w:tcPr>
          <w:p w14:paraId="16437B86" w14:textId="77777777" w:rsidR="00AD349F" w:rsidRDefault="00000000">
            <w:r>
              <w:t>Tipo de Dato</w:t>
            </w:r>
          </w:p>
        </w:tc>
        <w:tc>
          <w:tcPr>
            <w:tcW w:w="2160" w:type="dxa"/>
          </w:tcPr>
          <w:p w14:paraId="35E687CA" w14:textId="77777777" w:rsidR="00AD349F" w:rsidRDefault="00000000">
            <w:r>
              <w:t>Restricciones</w:t>
            </w:r>
          </w:p>
        </w:tc>
        <w:tc>
          <w:tcPr>
            <w:tcW w:w="2160" w:type="dxa"/>
          </w:tcPr>
          <w:p w14:paraId="67F42E7E" w14:textId="77777777" w:rsidR="00AD349F" w:rsidRDefault="00000000">
            <w:r>
              <w:t>Descripción</w:t>
            </w:r>
          </w:p>
        </w:tc>
      </w:tr>
      <w:tr w:rsidR="00AD349F" w14:paraId="783540B0" w14:textId="77777777" w:rsidTr="003554FF">
        <w:tc>
          <w:tcPr>
            <w:tcW w:w="2160" w:type="dxa"/>
          </w:tcPr>
          <w:p w14:paraId="62EA5C65" w14:textId="77777777" w:rsidR="00AD349F" w:rsidRDefault="00000000">
            <w:r>
              <w:t>ID_Empleado</w:t>
            </w:r>
          </w:p>
        </w:tc>
        <w:tc>
          <w:tcPr>
            <w:tcW w:w="2160" w:type="dxa"/>
          </w:tcPr>
          <w:p w14:paraId="53E77245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7117AA43" w14:textId="77777777" w:rsidR="00AD349F" w:rsidRDefault="00000000">
            <w:r>
              <w:t>PRIMARY KEY, AUTO_INCREMENT, NOT NULL</w:t>
            </w:r>
          </w:p>
        </w:tc>
        <w:tc>
          <w:tcPr>
            <w:tcW w:w="2160" w:type="dxa"/>
          </w:tcPr>
          <w:p w14:paraId="33EBCD71" w14:textId="77777777" w:rsidR="00AD349F" w:rsidRDefault="00000000">
            <w:r>
              <w:t>Identificador único del empleado</w:t>
            </w:r>
          </w:p>
        </w:tc>
      </w:tr>
      <w:tr w:rsidR="00AD349F" w14:paraId="7039D6FC" w14:textId="77777777" w:rsidTr="003554FF">
        <w:tc>
          <w:tcPr>
            <w:tcW w:w="2160" w:type="dxa"/>
          </w:tcPr>
          <w:p w14:paraId="2DFF9B92" w14:textId="77777777" w:rsidR="00AD349F" w:rsidRDefault="00000000">
            <w:r>
              <w:t>Nombre</w:t>
            </w:r>
          </w:p>
        </w:tc>
        <w:tc>
          <w:tcPr>
            <w:tcW w:w="2160" w:type="dxa"/>
          </w:tcPr>
          <w:p w14:paraId="41FFFECA" w14:textId="77777777" w:rsidR="00AD349F" w:rsidRDefault="00000000">
            <w:r>
              <w:t>VARCHAR(255)</w:t>
            </w:r>
          </w:p>
        </w:tc>
        <w:tc>
          <w:tcPr>
            <w:tcW w:w="2160" w:type="dxa"/>
          </w:tcPr>
          <w:p w14:paraId="14DE618E" w14:textId="77777777" w:rsidR="00AD349F" w:rsidRDefault="00000000">
            <w:r>
              <w:t>NOT NULL</w:t>
            </w:r>
          </w:p>
        </w:tc>
        <w:tc>
          <w:tcPr>
            <w:tcW w:w="2160" w:type="dxa"/>
          </w:tcPr>
          <w:p w14:paraId="325133B8" w14:textId="77777777" w:rsidR="00AD349F" w:rsidRDefault="00000000">
            <w:r>
              <w:t>Nombre completo del empleado</w:t>
            </w:r>
          </w:p>
        </w:tc>
      </w:tr>
      <w:tr w:rsidR="00AD349F" w14:paraId="028092E5" w14:textId="77777777" w:rsidTr="003554FF">
        <w:tc>
          <w:tcPr>
            <w:tcW w:w="2160" w:type="dxa"/>
          </w:tcPr>
          <w:p w14:paraId="75F963C6" w14:textId="77777777" w:rsidR="00AD349F" w:rsidRDefault="00000000">
            <w:r>
              <w:t>DNI</w:t>
            </w:r>
          </w:p>
        </w:tc>
        <w:tc>
          <w:tcPr>
            <w:tcW w:w="2160" w:type="dxa"/>
          </w:tcPr>
          <w:p w14:paraId="7B75A839" w14:textId="77777777" w:rsidR="00AD349F" w:rsidRDefault="00000000">
            <w:r>
              <w:t>VARCHAR(20)</w:t>
            </w:r>
          </w:p>
        </w:tc>
        <w:tc>
          <w:tcPr>
            <w:tcW w:w="2160" w:type="dxa"/>
          </w:tcPr>
          <w:p w14:paraId="6BC3984D" w14:textId="77777777" w:rsidR="00AD349F" w:rsidRDefault="00000000">
            <w:r>
              <w:t>NOT NULL</w:t>
            </w:r>
          </w:p>
        </w:tc>
        <w:tc>
          <w:tcPr>
            <w:tcW w:w="2160" w:type="dxa"/>
          </w:tcPr>
          <w:p w14:paraId="49B6BD14" w14:textId="77777777" w:rsidR="00AD349F" w:rsidRDefault="00000000">
            <w:r>
              <w:t>Documento de identidad</w:t>
            </w:r>
          </w:p>
        </w:tc>
      </w:tr>
      <w:tr w:rsidR="00AD349F" w14:paraId="6F25C379" w14:textId="77777777" w:rsidTr="003554FF">
        <w:tc>
          <w:tcPr>
            <w:tcW w:w="2160" w:type="dxa"/>
          </w:tcPr>
          <w:p w14:paraId="198FFA84" w14:textId="77777777" w:rsidR="00AD349F" w:rsidRDefault="00000000">
            <w:r>
              <w:t>Direccion</w:t>
            </w:r>
          </w:p>
        </w:tc>
        <w:tc>
          <w:tcPr>
            <w:tcW w:w="2160" w:type="dxa"/>
          </w:tcPr>
          <w:p w14:paraId="438A4A96" w14:textId="77777777" w:rsidR="00AD349F" w:rsidRDefault="00000000">
            <w:r>
              <w:t>VARCHAR(255)</w:t>
            </w:r>
          </w:p>
        </w:tc>
        <w:tc>
          <w:tcPr>
            <w:tcW w:w="2160" w:type="dxa"/>
          </w:tcPr>
          <w:p w14:paraId="2B5C228D" w14:textId="77777777" w:rsidR="00AD349F" w:rsidRDefault="00AD349F"/>
        </w:tc>
        <w:tc>
          <w:tcPr>
            <w:tcW w:w="2160" w:type="dxa"/>
          </w:tcPr>
          <w:p w14:paraId="08A64EB2" w14:textId="77777777" w:rsidR="00AD349F" w:rsidRDefault="00000000">
            <w:r>
              <w:t>Dirección del domicilio</w:t>
            </w:r>
          </w:p>
        </w:tc>
      </w:tr>
      <w:tr w:rsidR="00AD349F" w14:paraId="3C9A89AE" w14:textId="77777777" w:rsidTr="003554FF">
        <w:tc>
          <w:tcPr>
            <w:tcW w:w="2160" w:type="dxa"/>
          </w:tcPr>
          <w:p w14:paraId="16C8FDBC" w14:textId="77777777" w:rsidR="00AD349F" w:rsidRDefault="00000000">
            <w:r>
              <w:t>Telefono</w:t>
            </w:r>
          </w:p>
        </w:tc>
        <w:tc>
          <w:tcPr>
            <w:tcW w:w="2160" w:type="dxa"/>
          </w:tcPr>
          <w:p w14:paraId="37BAC3AE" w14:textId="77777777" w:rsidR="00AD349F" w:rsidRDefault="00000000">
            <w:r>
              <w:t>VARCHAR(20)</w:t>
            </w:r>
          </w:p>
        </w:tc>
        <w:tc>
          <w:tcPr>
            <w:tcW w:w="2160" w:type="dxa"/>
          </w:tcPr>
          <w:p w14:paraId="12F1AE66" w14:textId="77777777" w:rsidR="00AD349F" w:rsidRDefault="00AD349F"/>
        </w:tc>
        <w:tc>
          <w:tcPr>
            <w:tcW w:w="2160" w:type="dxa"/>
          </w:tcPr>
          <w:p w14:paraId="5CBC3DC5" w14:textId="77777777" w:rsidR="00AD349F" w:rsidRDefault="00000000">
            <w:r>
              <w:t>Número de teléfono</w:t>
            </w:r>
          </w:p>
        </w:tc>
      </w:tr>
      <w:tr w:rsidR="00AD349F" w:rsidRPr="003554FF" w14:paraId="62130EB2" w14:textId="77777777" w:rsidTr="003554FF">
        <w:tc>
          <w:tcPr>
            <w:tcW w:w="2160" w:type="dxa"/>
          </w:tcPr>
          <w:p w14:paraId="0FA0AD42" w14:textId="77777777" w:rsidR="00AD349F" w:rsidRDefault="00000000">
            <w:r>
              <w:t>ID_Usuario</w:t>
            </w:r>
          </w:p>
        </w:tc>
        <w:tc>
          <w:tcPr>
            <w:tcW w:w="2160" w:type="dxa"/>
          </w:tcPr>
          <w:p w14:paraId="222376AC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458C7914" w14:textId="77777777" w:rsidR="00AD349F" w:rsidRDefault="00000000">
            <w:r>
              <w:t>FOREIGN KEY</w:t>
            </w:r>
          </w:p>
        </w:tc>
        <w:tc>
          <w:tcPr>
            <w:tcW w:w="2160" w:type="dxa"/>
          </w:tcPr>
          <w:p w14:paraId="390DD0E1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Relación con la tabla usuario</w:t>
            </w:r>
          </w:p>
        </w:tc>
      </w:tr>
    </w:tbl>
    <w:p w14:paraId="77C80487" w14:textId="77777777" w:rsidR="003554FF" w:rsidRDefault="003554FF">
      <w:pPr>
        <w:pStyle w:val="Ttulo1"/>
      </w:pPr>
    </w:p>
    <w:p w14:paraId="10279D08" w14:textId="4F629A31" w:rsidR="00AD349F" w:rsidRDefault="00000000">
      <w:pPr>
        <w:pStyle w:val="Ttulo1"/>
      </w:pPr>
      <w:proofErr w:type="spellStart"/>
      <w:r>
        <w:t>Tabla</w:t>
      </w:r>
      <w:proofErr w:type="spellEnd"/>
      <w:r>
        <w:t xml:space="preserve">: </w:t>
      </w:r>
      <w:proofErr w:type="spellStart"/>
      <w:r>
        <w:t>cita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D349F" w14:paraId="047068C8" w14:textId="77777777" w:rsidTr="003554FF">
        <w:tc>
          <w:tcPr>
            <w:tcW w:w="2160" w:type="dxa"/>
          </w:tcPr>
          <w:p w14:paraId="5ABFF1A1" w14:textId="77777777" w:rsidR="00AD349F" w:rsidRDefault="00000000">
            <w:r>
              <w:t>Campo</w:t>
            </w:r>
          </w:p>
        </w:tc>
        <w:tc>
          <w:tcPr>
            <w:tcW w:w="2160" w:type="dxa"/>
          </w:tcPr>
          <w:p w14:paraId="10A59066" w14:textId="77777777" w:rsidR="00AD349F" w:rsidRDefault="00000000">
            <w:r>
              <w:t>Tipo de Dato</w:t>
            </w:r>
          </w:p>
        </w:tc>
        <w:tc>
          <w:tcPr>
            <w:tcW w:w="2160" w:type="dxa"/>
          </w:tcPr>
          <w:p w14:paraId="3AA1438A" w14:textId="77777777" w:rsidR="00AD349F" w:rsidRDefault="00000000">
            <w:r>
              <w:t>Restricciones</w:t>
            </w:r>
          </w:p>
        </w:tc>
        <w:tc>
          <w:tcPr>
            <w:tcW w:w="2160" w:type="dxa"/>
          </w:tcPr>
          <w:p w14:paraId="57A8DE99" w14:textId="77777777" w:rsidR="00AD349F" w:rsidRDefault="00000000">
            <w:r>
              <w:t>Descripción</w:t>
            </w:r>
          </w:p>
        </w:tc>
      </w:tr>
      <w:tr w:rsidR="00AD349F" w:rsidRPr="003554FF" w14:paraId="4C705DCA" w14:textId="77777777" w:rsidTr="003554FF">
        <w:tc>
          <w:tcPr>
            <w:tcW w:w="2160" w:type="dxa"/>
          </w:tcPr>
          <w:p w14:paraId="677061EC" w14:textId="77777777" w:rsidR="00AD349F" w:rsidRDefault="00000000">
            <w:r>
              <w:lastRenderedPageBreak/>
              <w:t>ID_Cita</w:t>
            </w:r>
          </w:p>
        </w:tc>
        <w:tc>
          <w:tcPr>
            <w:tcW w:w="2160" w:type="dxa"/>
          </w:tcPr>
          <w:p w14:paraId="5D698D73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35645224" w14:textId="77777777" w:rsidR="00AD349F" w:rsidRDefault="00000000">
            <w:r>
              <w:t>PRIMARY KEY, AUTO_INCREMENT, NOT NULL</w:t>
            </w:r>
          </w:p>
        </w:tc>
        <w:tc>
          <w:tcPr>
            <w:tcW w:w="2160" w:type="dxa"/>
          </w:tcPr>
          <w:p w14:paraId="64AFEEFD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Identificador único de la cita</w:t>
            </w:r>
          </w:p>
        </w:tc>
      </w:tr>
      <w:tr w:rsidR="00AD349F" w14:paraId="144E21C1" w14:textId="77777777" w:rsidTr="003554FF">
        <w:tc>
          <w:tcPr>
            <w:tcW w:w="2160" w:type="dxa"/>
          </w:tcPr>
          <w:p w14:paraId="0DCAEE38" w14:textId="77777777" w:rsidR="00AD349F" w:rsidRDefault="00000000">
            <w:proofErr w:type="spellStart"/>
            <w:r>
              <w:t>Fecha</w:t>
            </w:r>
            <w:proofErr w:type="spellEnd"/>
          </w:p>
        </w:tc>
        <w:tc>
          <w:tcPr>
            <w:tcW w:w="2160" w:type="dxa"/>
          </w:tcPr>
          <w:p w14:paraId="3D219A09" w14:textId="77777777" w:rsidR="00AD349F" w:rsidRDefault="00000000">
            <w:r>
              <w:t>DATE</w:t>
            </w:r>
          </w:p>
        </w:tc>
        <w:tc>
          <w:tcPr>
            <w:tcW w:w="2160" w:type="dxa"/>
          </w:tcPr>
          <w:p w14:paraId="4D1F0DE1" w14:textId="77777777" w:rsidR="00AD349F" w:rsidRDefault="00000000">
            <w:r>
              <w:t>NOT NULL</w:t>
            </w:r>
          </w:p>
        </w:tc>
        <w:tc>
          <w:tcPr>
            <w:tcW w:w="2160" w:type="dxa"/>
          </w:tcPr>
          <w:p w14:paraId="3B645CEF" w14:textId="77777777" w:rsidR="00AD349F" w:rsidRDefault="00000000">
            <w:r>
              <w:t>Fecha de la cita</w:t>
            </w:r>
          </w:p>
        </w:tc>
      </w:tr>
      <w:tr w:rsidR="00AD349F" w:rsidRPr="003554FF" w14:paraId="6EF6768A" w14:textId="77777777" w:rsidTr="003554FF">
        <w:tc>
          <w:tcPr>
            <w:tcW w:w="2160" w:type="dxa"/>
          </w:tcPr>
          <w:p w14:paraId="1471B64B" w14:textId="77777777" w:rsidR="00AD349F" w:rsidRDefault="00000000">
            <w:r>
              <w:t>Hora</w:t>
            </w:r>
          </w:p>
        </w:tc>
        <w:tc>
          <w:tcPr>
            <w:tcW w:w="2160" w:type="dxa"/>
          </w:tcPr>
          <w:p w14:paraId="696B122B" w14:textId="77777777" w:rsidR="00AD349F" w:rsidRDefault="00000000">
            <w:r>
              <w:t>TIME</w:t>
            </w:r>
          </w:p>
        </w:tc>
        <w:tc>
          <w:tcPr>
            <w:tcW w:w="2160" w:type="dxa"/>
          </w:tcPr>
          <w:p w14:paraId="4BA4DAEE" w14:textId="77777777" w:rsidR="00AD349F" w:rsidRDefault="00000000">
            <w:r>
              <w:t>NOT NULL</w:t>
            </w:r>
          </w:p>
        </w:tc>
        <w:tc>
          <w:tcPr>
            <w:tcW w:w="2160" w:type="dxa"/>
          </w:tcPr>
          <w:p w14:paraId="0E6FB81A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Hora programada de la cita</w:t>
            </w:r>
          </w:p>
        </w:tc>
      </w:tr>
      <w:tr w:rsidR="00AD349F" w:rsidRPr="003554FF" w14:paraId="7A40E8E4" w14:textId="77777777" w:rsidTr="003554FF">
        <w:tc>
          <w:tcPr>
            <w:tcW w:w="2160" w:type="dxa"/>
          </w:tcPr>
          <w:p w14:paraId="002E75B6" w14:textId="77777777" w:rsidR="00AD349F" w:rsidRDefault="00000000">
            <w:r>
              <w:t>Costo</w:t>
            </w:r>
          </w:p>
        </w:tc>
        <w:tc>
          <w:tcPr>
            <w:tcW w:w="2160" w:type="dxa"/>
          </w:tcPr>
          <w:p w14:paraId="1166780C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23182F4B" w14:textId="77777777" w:rsidR="00AD349F" w:rsidRDefault="00AD349F"/>
        </w:tc>
        <w:tc>
          <w:tcPr>
            <w:tcW w:w="2160" w:type="dxa"/>
          </w:tcPr>
          <w:p w14:paraId="71DB044D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Costo estimado de la cita</w:t>
            </w:r>
          </w:p>
        </w:tc>
      </w:tr>
      <w:tr w:rsidR="00AD349F" w:rsidRPr="003554FF" w14:paraId="2E46FE8D" w14:textId="77777777" w:rsidTr="003554FF">
        <w:tc>
          <w:tcPr>
            <w:tcW w:w="2160" w:type="dxa"/>
          </w:tcPr>
          <w:p w14:paraId="27337AD3" w14:textId="77777777" w:rsidR="00AD349F" w:rsidRDefault="00000000">
            <w:r>
              <w:t>Estado</w:t>
            </w:r>
          </w:p>
        </w:tc>
        <w:tc>
          <w:tcPr>
            <w:tcW w:w="2160" w:type="dxa"/>
          </w:tcPr>
          <w:p w14:paraId="7CFBBE33" w14:textId="77777777" w:rsidR="00AD349F" w:rsidRDefault="00000000">
            <w:r>
              <w:t>VARCHAR(255)</w:t>
            </w:r>
          </w:p>
        </w:tc>
        <w:tc>
          <w:tcPr>
            <w:tcW w:w="2160" w:type="dxa"/>
          </w:tcPr>
          <w:p w14:paraId="60BCAAA7" w14:textId="77777777" w:rsidR="00AD349F" w:rsidRDefault="00000000">
            <w:r>
              <w:t>NOT NULL</w:t>
            </w:r>
          </w:p>
        </w:tc>
        <w:tc>
          <w:tcPr>
            <w:tcW w:w="2160" w:type="dxa"/>
          </w:tcPr>
          <w:p w14:paraId="40EBB9E3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Estado de la cita (pendiente, completada, cancelada)</w:t>
            </w:r>
          </w:p>
        </w:tc>
      </w:tr>
      <w:tr w:rsidR="00AD349F" w14:paraId="7DB3B721" w14:textId="77777777" w:rsidTr="003554FF">
        <w:tc>
          <w:tcPr>
            <w:tcW w:w="2160" w:type="dxa"/>
          </w:tcPr>
          <w:p w14:paraId="74A02CD4" w14:textId="77777777" w:rsidR="00AD349F" w:rsidRDefault="00000000">
            <w:proofErr w:type="spellStart"/>
            <w:r>
              <w:t>Estado_pago</w:t>
            </w:r>
            <w:proofErr w:type="spellEnd"/>
          </w:p>
        </w:tc>
        <w:tc>
          <w:tcPr>
            <w:tcW w:w="2160" w:type="dxa"/>
          </w:tcPr>
          <w:p w14:paraId="3FE4B767" w14:textId="77777777" w:rsidR="00AD349F" w:rsidRDefault="00000000">
            <w:r>
              <w:t>VARCHAR(50)</w:t>
            </w:r>
          </w:p>
        </w:tc>
        <w:tc>
          <w:tcPr>
            <w:tcW w:w="2160" w:type="dxa"/>
          </w:tcPr>
          <w:p w14:paraId="445CC3F5" w14:textId="77777777" w:rsidR="00AD349F" w:rsidRDefault="00AD349F"/>
        </w:tc>
        <w:tc>
          <w:tcPr>
            <w:tcW w:w="2160" w:type="dxa"/>
          </w:tcPr>
          <w:p w14:paraId="35D66A2B" w14:textId="77777777" w:rsidR="00AD349F" w:rsidRDefault="00000000">
            <w:r>
              <w:t>Estado del pago</w:t>
            </w:r>
          </w:p>
        </w:tc>
      </w:tr>
      <w:tr w:rsidR="00AD349F" w:rsidRPr="003554FF" w14:paraId="0B247206" w14:textId="77777777" w:rsidTr="003554FF">
        <w:tc>
          <w:tcPr>
            <w:tcW w:w="2160" w:type="dxa"/>
          </w:tcPr>
          <w:p w14:paraId="72856013" w14:textId="77777777" w:rsidR="00AD349F" w:rsidRDefault="00000000">
            <w:r>
              <w:t>FK_ID_Cliente</w:t>
            </w:r>
          </w:p>
        </w:tc>
        <w:tc>
          <w:tcPr>
            <w:tcW w:w="2160" w:type="dxa"/>
          </w:tcPr>
          <w:p w14:paraId="01C3B91C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4CA1128E" w14:textId="77777777" w:rsidR="00AD349F" w:rsidRDefault="00AD349F"/>
        </w:tc>
        <w:tc>
          <w:tcPr>
            <w:tcW w:w="2160" w:type="dxa"/>
          </w:tcPr>
          <w:p w14:paraId="5A51B1F2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Referencia al cliente (no definida como FK)</w:t>
            </w:r>
          </w:p>
        </w:tc>
      </w:tr>
      <w:tr w:rsidR="00AD349F" w:rsidRPr="003554FF" w14:paraId="6B65DF9A" w14:textId="77777777" w:rsidTr="003554FF">
        <w:tc>
          <w:tcPr>
            <w:tcW w:w="2160" w:type="dxa"/>
          </w:tcPr>
          <w:p w14:paraId="1037133E" w14:textId="77777777" w:rsidR="00AD349F" w:rsidRDefault="00000000">
            <w:proofErr w:type="spellStart"/>
            <w:r>
              <w:t>FK_ID_Empleado</w:t>
            </w:r>
            <w:proofErr w:type="spellEnd"/>
          </w:p>
        </w:tc>
        <w:tc>
          <w:tcPr>
            <w:tcW w:w="2160" w:type="dxa"/>
          </w:tcPr>
          <w:p w14:paraId="2BE9FACE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4A477D0A" w14:textId="77777777" w:rsidR="00AD349F" w:rsidRDefault="00000000">
            <w:r>
              <w:t>FOREIGN KEY</w:t>
            </w:r>
          </w:p>
        </w:tc>
        <w:tc>
          <w:tcPr>
            <w:tcW w:w="2160" w:type="dxa"/>
          </w:tcPr>
          <w:p w14:paraId="3394B80F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Empleado asignado a la cita</w:t>
            </w:r>
          </w:p>
        </w:tc>
      </w:tr>
    </w:tbl>
    <w:p w14:paraId="3E401413" w14:textId="77777777" w:rsidR="00AD349F" w:rsidRDefault="00000000">
      <w:pPr>
        <w:pStyle w:val="Ttulo1"/>
      </w:pPr>
      <w:proofErr w:type="spellStart"/>
      <w:r>
        <w:t>Tabla</w:t>
      </w:r>
      <w:proofErr w:type="spellEnd"/>
      <w:r>
        <w:t xml:space="preserve">: </w:t>
      </w:r>
      <w:proofErr w:type="spellStart"/>
      <w:r>
        <w:t>servicio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D349F" w14:paraId="666642C2" w14:textId="77777777" w:rsidTr="003554FF">
        <w:tc>
          <w:tcPr>
            <w:tcW w:w="2160" w:type="dxa"/>
          </w:tcPr>
          <w:p w14:paraId="3B4F03EE" w14:textId="77777777" w:rsidR="00AD349F" w:rsidRDefault="00000000">
            <w:r>
              <w:t>Campo</w:t>
            </w:r>
          </w:p>
        </w:tc>
        <w:tc>
          <w:tcPr>
            <w:tcW w:w="2160" w:type="dxa"/>
          </w:tcPr>
          <w:p w14:paraId="615691EF" w14:textId="77777777" w:rsidR="00AD349F" w:rsidRDefault="00000000">
            <w:r>
              <w:t>Tipo de Dato</w:t>
            </w:r>
          </w:p>
        </w:tc>
        <w:tc>
          <w:tcPr>
            <w:tcW w:w="2160" w:type="dxa"/>
          </w:tcPr>
          <w:p w14:paraId="51295ACF" w14:textId="77777777" w:rsidR="00AD349F" w:rsidRDefault="00000000">
            <w:r>
              <w:t>Restricciones</w:t>
            </w:r>
          </w:p>
        </w:tc>
        <w:tc>
          <w:tcPr>
            <w:tcW w:w="2160" w:type="dxa"/>
          </w:tcPr>
          <w:p w14:paraId="3A8DA100" w14:textId="77777777" w:rsidR="00AD349F" w:rsidRDefault="00000000">
            <w:r>
              <w:t>Descripción</w:t>
            </w:r>
          </w:p>
        </w:tc>
      </w:tr>
      <w:tr w:rsidR="00AD349F" w14:paraId="123A9D04" w14:textId="77777777" w:rsidTr="003554FF">
        <w:tc>
          <w:tcPr>
            <w:tcW w:w="2160" w:type="dxa"/>
          </w:tcPr>
          <w:p w14:paraId="7C1BEA6F" w14:textId="77777777" w:rsidR="00AD349F" w:rsidRDefault="00000000">
            <w:r>
              <w:t>ID_Servicio</w:t>
            </w:r>
          </w:p>
        </w:tc>
        <w:tc>
          <w:tcPr>
            <w:tcW w:w="2160" w:type="dxa"/>
          </w:tcPr>
          <w:p w14:paraId="55FD9BFC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7D55EF88" w14:textId="77777777" w:rsidR="00AD349F" w:rsidRDefault="00000000">
            <w:r>
              <w:t>PRIMARY KEY, AUTO_INCREMENT, NOT NULL</w:t>
            </w:r>
          </w:p>
        </w:tc>
        <w:tc>
          <w:tcPr>
            <w:tcW w:w="2160" w:type="dxa"/>
          </w:tcPr>
          <w:p w14:paraId="64D31E34" w14:textId="77777777" w:rsidR="00AD349F" w:rsidRDefault="00000000">
            <w:r>
              <w:t>Identificador único del servicio</w:t>
            </w:r>
          </w:p>
        </w:tc>
      </w:tr>
      <w:tr w:rsidR="00AD349F" w14:paraId="7147E72F" w14:textId="77777777" w:rsidTr="003554FF">
        <w:tc>
          <w:tcPr>
            <w:tcW w:w="2160" w:type="dxa"/>
          </w:tcPr>
          <w:p w14:paraId="6DA65A0C" w14:textId="77777777" w:rsidR="00AD349F" w:rsidRDefault="00000000">
            <w:r>
              <w:t>Descripcion</w:t>
            </w:r>
          </w:p>
        </w:tc>
        <w:tc>
          <w:tcPr>
            <w:tcW w:w="2160" w:type="dxa"/>
          </w:tcPr>
          <w:p w14:paraId="21D97606" w14:textId="77777777" w:rsidR="00AD349F" w:rsidRDefault="00000000">
            <w:r>
              <w:t>VARCHAR(255)</w:t>
            </w:r>
          </w:p>
        </w:tc>
        <w:tc>
          <w:tcPr>
            <w:tcW w:w="2160" w:type="dxa"/>
          </w:tcPr>
          <w:p w14:paraId="2E917ACE" w14:textId="77777777" w:rsidR="00AD349F" w:rsidRDefault="00AD349F"/>
        </w:tc>
        <w:tc>
          <w:tcPr>
            <w:tcW w:w="2160" w:type="dxa"/>
          </w:tcPr>
          <w:p w14:paraId="1E20F446" w14:textId="77777777" w:rsidR="00AD349F" w:rsidRDefault="00000000">
            <w:r>
              <w:t>Descripción del servicio</w:t>
            </w:r>
          </w:p>
        </w:tc>
      </w:tr>
      <w:tr w:rsidR="00AD349F" w14:paraId="113D3F42" w14:textId="77777777" w:rsidTr="003554FF">
        <w:tc>
          <w:tcPr>
            <w:tcW w:w="2160" w:type="dxa"/>
          </w:tcPr>
          <w:p w14:paraId="6E7CFA65" w14:textId="77777777" w:rsidR="00AD349F" w:rsidRDefault="00000000">
            <w:r>
              <w:t>Precio</w:t>
            </w:r>
          </w:p>
        </w:tc>
        <w:tc>
          <w:tcPr>
            <w:tcW w:w="2160" w:type="dxa"/>
          </w:tcPr>
          <w:p w14:paraId="4B9EEC80" w14:textId="77777777" w:rsidR="00AD349F" w:rsidRDefault="00000000">
            <w:r>
              <w:t>DECIMAL(10,2)</w:t>
            </w:r>
          </w:p>
        </w:tc>
        <w:tc>
          <w:tcPr>
            <w:tcW w:w="2160" w:type="dxa"/>
          </w:tcPr>
          <w:p w14:paraId="2AE3D56D" w14:textId="77777777" w:rsidR="00AD349F" w:rsidRDefault="00000000">
            <w:r>
              <w:t>NOT NULL</w:t>
            </w:r>
          </w:p>
        </w:tc>
        <w:tc>
          <w:tcPr>
            <w:tcW w:w="2160" w:type="dxa"/>
          </w:tcPr>
          <w:p w14:paraId="017F71CC" w14:textId="77777777" w:rsidR="00AD349F" w:rsidRDefault="00000000">
            <w:r>
              <w:t>Precio del servicio</w:t>
            </w:r>
          </w:p>
        </w:tc>
      </w:tr>
      <w:tr w:rsidR="00AD349F" w:rsidRPr="003554FF" w14:paraId="7C57D9F8" w14:textId="77777777" w:rsidTr="003554FF">
        <w:tc>
          <w:tcPr>
            <w:tcW w:w="2160" w:type="dxa"/>
          </w:tcPr>
          <w:p w14:paraId="75B07787" w14:textId="77777777" w:rsidR="00AD349F" w:rsidRDefault="00000000">
            <w:r>
              <w:t>Duracion</w:t>
            </w:r>
          </w:p>
        </w:tc>
        <w:tc>
          <w:tcPr>
            <w:tcW w:w="2160" w:type="dxa"/>
          </w:tcPr>
          <w:p w14:paraId="0DE6765C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5D57707A" w14:textId="77777777" w:rsidR="00AD349F" w:rsidRDefault="00AD349F"/>
        </w:tc>
        <w:tc>
          <w:tcPr>
            <w:tcW w:w="2160" w:type="dxa"/>
          </w:tcPr>
          <w:p w14:paraId="7E82D5FA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Duración del servicio en minutos</w:t>
            </w:r>
          </w:p>
        </w:tc>
      </w:tr>
      <w:tr w:rsidR="00AD349F" w:rsidRPr="003554FF" w14:paraId="3BB74DC6" w14:textId="77777777" w:rsidTr="003554FF">
        <w:tc>
          <w:tcPr>
            <w:tcW w:w="2160" w:type="dxa"/>
          </w:tcPr>
          <w:p w14:paraId="5151EC90" w14:textId="77777777" w:rsidR="00AD349F" w:rsidRDefault="00000000">
            <w:proofErr w:type="spellStart"/>
            <w:r>
              <w:t>FK_ID_Tipo</w:t>
            </w:r>
            <w:proofErr w:type="spellEnd"/>
          </w:p>
        </w:tc>
        <w:tc>
          <w:tcPr>
            <w:tcW w:w="2160" w:type="dxa"/>
          </w:tcPr>
          <w:p w14:paraId="4EED38B0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7DA492BF" w14:textId="77777777" w:rsidR="00AD349F" w:rsidRDefault="00AD349F"/>
        </w:tc>
        <w:tc>
          <w:tcPr>
            <w:tcW w:w="2160" w:type="dxa"/>
          </w:tcPr>
          <w:p w14:paraId="2D9EAF49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Relación futura con tipo de servicio</w:t>
            </w:r>
          </w:p>
        </w:tc>
      </w:tr>
      <w:tr w:rsidR="003554FF" w:rsidRPr="003554FF" w14:paraId="3D94B82F" w14:textId="77777777" w:rsidTr="003554FF">
        <w:tc>
          <w:tcPr>
            <w:tcW w:w="2160" w:type="dxa"/>
          </w:tcPr>
          <w:p w14:paraId="03ACFBAA" w14:textId="77777777" w:rsidR="003554FF" w:rsidRDefault="003554FF"/>
        </w:tc>
        <w:tc>
          <w:tcPr>
            <w:tcW w:w="2160" w:type="dxa"/>
          </w:tcPr>
          <w:p w14:paraId="1E3F61EE" w14:textId="77777777" w:rsidR="003554FF" w:rsidRDefault="003554FF"/>
        </w:tc>
        <w:tc>
          <w:tcPr>
            <w:tcW w:w="2160" w:type="dxa"/>
          </w:tcPr>
          <w:p w14:paraId="009CB1A5" w14:textId="77777777" w:rsidR="003554FF" w:rsidRDefault="003554FF"/>
        </w:tc>
        <w:tc>
          <w:tcPr>
            <w:tcW w:w="2160" w:type="dxa"/>
          </w:tcPr>
          <w:p w14:paraId="1657B3AD" w14:textId="77777777" w:rsidR="003554FF" w:rsidRPr="003554FF" w:rsidRDefault="003554FF">
            <w:pPr>
              <w:rPr>
                <w:lang w:val="es-PE"/>
              </w:rPr>
            </w:pPr>
          </w:p>
        </w:tc>
      </w:tr>
    </w:tbl>
    <w:p w14:paraId="6F0608A1" w14:textId="77777777" w:rsidR="003554FF" w:rsidRDefault="003554FF">
      <w:pPr>
        <w:pStyle w:val="Ttulo1"/>
      </w:pPr>
    </w:p>
    <w:p w14:paraId="0DBFE2C6" w14:textId="77777777" w:rsidR="003554FF" w:rsidRDefault="003554FF" w:rsidP="003554FF"/>
    <w:p w14:paraId="5537924F" w14:textId="77777777" w:rsidR="003554FF" w:rsidRDefault="003554FF" w:rsidP="003554FF"/>
    <w:p w14:paraId="7B76E85C" w14:textId="77777777" w:rsidR="003554FF" w:rsidRDefault="003554FF" w:rsidP="003554FF"/>
    <w:p w14:paraId="40318F3F" w14:textId="77777777" w:rsidR="003554FF" w:rsidRPr="003554FF" w:rsidRDefault="003554FF" w:rsidP="003554FF"/>
    <w:p w14:paraId="483AF8C5" w14:textId="77777777" w:rsidR="003554FF" w:rsidRPr="003554FF" w:rsidRDefault="003554FF" w:rsidP="003554FF"/>
    <w:p w14:paraId="022F7EFF" w14:textId="23117018" w:rsidR="00AD349F" w:rsidRDefault="00000000">
      <w:pPr>
        <w:pStyle w:val="Ttulo1"/>
      </w:pPr>
      <w:proofErr w:type="spellStart"/>
      <w:r>
        <w:lastRenderedPageBreak/>
        <w:t>Tabla</w:t>
      </w:r>
      <w:proofErr w:type="spellEnd"/>
      <w:r>
        <w:t xml:space="preserve">: </w:t>
      </w:r>
      <w:proofErr w:type="spellStart"/>
      <w:r>
        <w:t>historial_cita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D349F" w14:paraId="793D2C6D" w14:textId="77777777" w:rsidTr="003554FF">
        <w:tc>
          <w:tcPr>
            <w:tcW w:w="2160" w:type="dxa"/>
          </w:tcPr>
          <w:p w14:paraId="7327BCD9" w14:textId="77777777" w:rsidR="00AD349F" w:rsidRDefault="00000000">
            <w:r>
              <w:t>Campo</w:t>
            </w:r>
          </w:p>
        </w:tc>
        <w:tc>
          <w:tcPr>
            <w:tcW w:w="2160" w:type="dxa"/>
          </w:tcPr>
          <w:p w14:paraId="5684C439" w14:textId="77777777" w:rsidR="00AD349F" w:rsidRDefault="00000000">
            <w:r>
              <w:t>Tipo de Dato</w:t>
            </w:r>
          </w:p>
        </w:tc>
        <w:tc>
          <w:tcPr>
            <w:tcW w:w="2160" w:type="dxa"/>
          </w:tcPr>
          <w:p w14:paraId="3E68A522" w14:textId="77777777" w:rsidR="00AD349F" w:rsidRDefault="00000000">
            <w:r>
              <w:t>Restricciones</w:t>
            </w:r>
          </w:p>
        </w:tc>
        <w:tc>
          <w:tcPr>
            <w:tcW w:w="2160" w:type="dxa"/>
          </w:tcPr>
          <w:p w14:paraId="4F93EECE" w14:textId="77777777" w:rsidR="00AD349F" w:rsidRDefault="00000000">
            <w:r>
              <w:t>Descripción</w:t>
            </w:r>
          </w:p>
        </w:tc>
      </w:tr>
      <w:tr w:rsidR="00AD349F" w:rsidRPr="003554FF" w14:paraId="33E71FB7" w14:textId="77777777" w:rsidTr="003554FF">
        <w:tc>
          <w:tcPr>
            <w:tcW w:w="2160" w:type="dxa"/>
          </w:tcPr>
          <w:p w14:paraId="3ADE3866" w14:textId="77777777" w:rsidR="00AD349F" w:rsidRDefault="00000000">
            <w:r>
              <w:t>ID_Historial</w:t>
            </w:r>
          </w:p>
        </w:tc>
        <w:tc>
          <w:tcPr>
            <w:tcW w:w="2160" w:type="dxa"/>
          </w:tcPr>
          <w:p w14:paraId="7A2682FC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327BE6E6" w14:textId="77777777" w:rsidR="00AD349F" w:rsidRDefault="00000000">
            <w:r>
              <w:t>PRIMARY KEY, AUTO_INCREMENT, NOT NULL</w:t>
            </w:r>
          </w:p>
        </w:tc>
        <w:tc>
          <w:tcPr>
            <w:tcW w:w="2160" w:type="dxa"/>
          </w:tcPr>
          <w:p w14:paraId="5655C804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Identificador del historial de la cita</w:t>
            </w:r>
          </w:p>
        </w:tc>
      </w:tr>
      <w:tr w:rsidR="00AD349F" w:rsidRPr="003554FF" w14:paraId="69E998C9" w14:textId="77777777" w:rsidTr="003554FF">
        <w:tc>
          <w:tcPr>
            <w:tcW w:w="2160" w:type="dxa"/>
          </w:tcPr>
          <w:p w14:paraId="44B8764A" w14:textId="77777777" w:rsidR="00AD349F" w:rsidRDefault="00000000">
            <w:proofErr w:type="spellStart"/>
            <w:r>
              <w:t>Fecha_registro</w:t>
            </w:r>
            <w:proofErr w:type="spellEnd"/>
          </w:p>
        </w:tc>
        <w:tc>
          <w:tcPr>
            <w:tcW w:w="2160" w:type="dxa"/>
          </w:tcPr>
          <w:p w14:paraId="739EC14F" w14:textId="77777777" w:rsidR="00AD349F" w:rsidRDefault="00000000">
            <w:r>
              <w:t>DATE</w:t>
            </w:r>
          </w:p>
        </w:tc>
        <w:tc>
          <w:tcPr>
            <w:tcW w:w="2160" w:type="dxa"/>
          </w:tcPr>
          <w:p w14:paraId="2C6AD808" w14:textId="77777777" w:rsidR="00AD349F" w:rsidRDefault="00000000">
            <w:r>
              <w:t>NOT NULL</w:t>
            </w:r>
          </w:p>
        </w:tc>
        <w:tc>
          <w:tcPr>
            <w:tcW w:w="2160" w:type="dxa"/>
          </w:tcPr>
          <w:p w14:paraId="19EE66C7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Fecha de registro en el historial</w:t>
            </w:r>
          </w:p>
        </w:tc>
      </w:tr>
      <w:tr w:rsidR="00AD349F" w:rsidRPr="003554FF" w14:paraId="5AC7F11D" w14:textId="77777777" w:rsidTr="003554FF">
        <w:tc>
          <w:tcPr>
            <w:tcW w:w="2160" w:type="dxa"/>
          </w:tcPr>
          <w:p w14:paraId="41975593" w14:textId="77777777" w:rsidR="00AD349F" w:rsidRDefault="00000000">
            <w:proofErr w:type="spellStart"/>
            <w:r>
              <w:t>Estado_cita</w:t>
            </w:r>
            <w:proofErr w:type="spellEnd"/>
          </w:p>
        </w:tc>
        <w:tc>
          <w:tcPr>
            <w:tcW w:w="2160" w:type="dxa"/>
          </w:tcPr>
          <w:p w14:paraId="65BABA39" w14:textId="77777777" w:rsidR="00AD349F" w:rsidRDefault="00000000">
            <w:r>
              <w:t>VARCHAR(255)</w:t>
            </w:r>
          </w:p>
        </w:tc>
        <w:tc>
          <w:tcPr>
            <w:tcW w:w="2160" w:type="dxa"/>
          </w:tcPr>
          <w:p w14:paraId="47870408" w14:textId="77777777" w:rsidR="00AD349F" w:rsidRDefault="00AD349F"/>
        </w:tc>
        <w:tc>
          <w:tcPr>
            <w:tcW w:w="2160" w:type="dxa"/>
          </w:tcPr>
          <w:p w14:paraId="21B29341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Estado de la cita en el historial</w:t>
            </w:r>
          </w:p>
        </w:tc>
      </w:tr>
      <w:tr w:rsidR="00AD349F" w14:paraId="571D310C" w14:textId="77777777" w:rsidTr="003554FF">
        <w:tc>
          <w:tcPr>
            <w:tcW w:w="2160" w:type="dxa"/>
          </w:tcPr>
          <w:p w14:paraId="4379D0D5" w14:textId="77777777" w:rsidR="00AD349F" w:rsidRDefault="00000000">
            <w:proofErr w:type="spellStart"/>
            <w:r>
              <w:t>FK_ID_Cita</w:t>
            </w:r>
            <w:proofErr w:type="spellEnd"/>
          </w:p>
        </w:tc>
        <w:tc>
          <w:tcPr>
            <w:tcW w:w="2160" w:type="dxa"/>
          </w:tcPr>
          <w:p w14:paraId="334D596A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396C0FC6" w14:textId="77777777" w:rsidR="00AD349F" w:rsidRDefault="00000000">
            <w:r>
              <w:t>FOREIGN KEY</w:t>
            </w:r>
          </w:p>
        </w:tc>
        <w:tc>
          <w:tcPr>
            <w:tcW w:w="2160" w:type="dxa"/>
          </w:tcPr>
          <w:p w14:paraId="01A5F7B9" w14:textId="77777777" w:rsidR="00AD349F" w:rsidRDefault="00000000">
            <w:r>
              <w:t>Referencia a la cita</w:t>
            </w:r>
          </w:p>
        </w:tc>
      </w:tr>
      <w:tr w:rsidR="00AD349F" w:rsidRPr="003554FF" w14:paraId="26FAD059" w14:textId="77777777" w:rsidTr="003554FF">
        <w:tc>
          <w:tcPr>
            <w:tcW w:w="2160" w:type="dxa"/>
          </w:tcPr>
          <w:p w14:paraId="15EF8616" w14:textId="77777777" w:rsidR="00AD349F" w:rsidRDefault="00000000">
            <w:r>
              <w:t>FK_ID_Servicio</w:t>
            </w:r>
          </w:p>
        </w:tc>
        <w:tc>
          <w:tcPr>
            <w:tcW w:w="2160" w:type="dxa"/>
          </w:tcPr>
          <w:p w14:paraId="20F7A813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57F7AF93" w14:textId="77777777" w:rsidR="00AD349F" w:rsidRDefault="00000000">
            <w:r>
              <w:t>FOREIGN KEY</w:t>
            </w:r>
          </w:p>
        </w:tc>
        <w:tc>
          <w:tcPr>
            <w:tcW w:w="2160" w:type="dxa"/>
          </w:tcPr>
          <w:p w14:paraId="54178FF7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Servicio realizado en la cita</w:t>
            </w:r>
          </w:p>
        </w:tc>
      </w:tr>
      <w:tr w:rsidR="00AD349F" w14:paraId="7D504F3A" w14:textId="77777777" w:rsidTr="003554FF">
        <w:tc>
          <w:tcPr>
            <w:tcW w:w="2160" w:type="dxa"/>
          </w:tcPr>
          <w:p w14:paraId="7F17A318" w14:textId="77777777" w:rsidR="00AD349F" w:rsidRDefault="00000000">
            <w:proofErr w:type="spellStart"/>
            <w:r>
              <w:t>FK_ID_Pago</w:t>
            </w:r>
            <w:proofErr w:type="spellEnd"/>
          </w:p>
        </w:tc>
        <w:tc>
          <w:tcPr>
            <w:tcW w:w="2160" w:type="dxa"/>
          </w:tcPr>
          <w:p w14:paraId="48D8DBD6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42766DFE" w14:textId="77777777" w:rsidR="00AD349F" w:rsidRDefault="00000000">
            <w:r>
              <w:t>FOREIGN KEY</w:t>
            </w:r>
          </w:p>
        </w:tc>
        <w:tc>
          <w:tcPr>
            <w:tcW w:w="2160" w:type="dxa"/>
          </w:tcPr>
          <w:p w14:paraId="54668D87" w14:textId="77777777" w:rsidR="00AD349F" w:rsidRDefault="00000000">
            <w:r>
              <w:t>Pago correspondiente</w:t>
            </w:r>
          </w:p>
        </w:tc>
      </w:tr>
    </w:tbl>
    <w:p w14:paraId="0CFC6673" w14:textId="77777777" w:rsidR="00AD349F" w:rsidRDefault="00000000">
      <w:pPr>
        <w:pStyle w:val="Ttulo1"/>
      </w:pPr>
      <w:r>
        <w:t>Tabla: 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D349F" w14:paraId="5DD1C618" w14:textId="77777777" w:rsidTr="003554FF">
        <w:tc>
          <w:tcPr>
            <w:tcW w:w="2160" w:type="dxa"/>
          </w:tcPr>
          <w:p w14:paraId="49F2FF5A" w14:textId="77777777" w:rsidR="00AD349F" w:rsidRDefault="00000000">
            <w:r>
              <w:t>Campo</w:t>
            </w:r>
          </w:p>
        </w:tc>
        <w:tc>
          <w:tcPr>
            <w:tcW w:w="2160" w:type="dxa"/>
          </w:tcPr>
          <w:p w14:paraId="0A3AF4AB" w14:textId="77777777" w:rsidR="00AD349F" w:rsidRDefault="00000000">
            <w:r>
              <w:t>Tipo de Dato</w:t>
            </w:r>
          </w:p>
        </w:tc>
        <w:tc>
          <w:tcPr>
            <w:tcW w:w="2160" w:type="dxa"/>
          </w:tcPr>
          <w:p w14:paraId="12C8F6DA" w14:textId="77777777" w:rsidR="00AD349F" w:rsidRDefault="00000000">
            <w:r>
              <w:t>Restricciones</w:t>
            </w:r>
          </w:p>
        </w:tc>
        <w:tc>
          <w:tcPr>
            <w:tcW w:w="2160" w:type="dxa"/>
          </w:tcPr>
          <w:p w14:paraId="42B2BB8C" w14:textId="77777777" w:rsidR="00AD349F" w:rsidRDefault="00000000">
            <w:r>
              <w:t>Descripción</w:t>
            </w:r>
          </w:p>
        </w:tc>
      </w:tr>
      <w:tr w:rsidR="00AD349F" w14:paraId="47B7F2BA" w14:textId="77777777" w:rsidTr="003554FF">
        <w:tc>
          <w:tcPr>
            <w:tcW w:w="2160" w:type="dxa"/>
          </w:tcPr>
          <w:p w14:paraId="53A9778F" w14:textId="77777777" w:rsidR="00AD349F" w:rsidRDefault="00000000">
            <w:r>
              <w:t>ID_Pago</w:t>
            </w:r>
          </w:p>
        </w:tc>
        <w:tc>
          <w:tcPr>
            <w:tcW w:w="2160" w:type="dxa"/>
          </w:tcPr>
          <w:p w14:paraId="275C97EB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263CEC96" w14:textId="77777777" w:rsidR="00AD349F" w:rsidRDefault="00000000">
            <w:r>
              <w:t>PRIMARY KEY, AUTO_INCREMENT, NOT NULL</w:t>
            </w:r>
          </w:p>
        </w:tc>
        <w:tc>
          <w:tcPr>
            <w:tcW w:w="2160" w:type="dxa"/>
          </w:tcPr>
          <w:p w14:paraId="0A4D04A5" w14:textId="77777777" w:rsidR="00AD349F" w:rsidRDefault="00000000">
            <w:r>
              <w:t>Identificador del pago</w:t>
            </w:r>
          </w:p>
        </w:tc>
      </w:tr>
      <w:tr w:rsidR="00AD349F" w14:paraId="02229875" w14:textId="77777777" w:rsidTr="003554FF">
        <w:tc>
          <w:tcPr>
            <w:tcW w:w="2160" w:type="dxa"/>
          </w:tcPr>
          <w:p w14:paraId="76E799AA" w14:textId="77777777" w:rsidR="00AD349F" w:rsidRDefault="00000000">
            <w:r>
              <w:t>Fecha</w:t>
            </w:r>
          </w:p>
        </w:tc>
        <w:tc>
          <w:tcPr>
            <w:tcW w:w="2160" w:type="dxa"/>
          </w:tcPr>
          <w:p w14:paraId="2DFF15A1" w14:textId="77777777" w:rsidR="00AD349F" w:rsidRDefault="00000000">
            <w:r>
              <w:t>DATE</w:t>
            </w:r>
          </w:p>
        </w:tc>
        <w:tc>
          <w:tcPr>
            <w:tcW w:w="2160" w:type="dxa"/>
          </w:tcPr>
          <w:p w14:paraId="2DED9988" w14:textId="77777777" w:rsidR="00AD349F" w:rsidRDefault="00000000">
            <w:r>
              <w:t>NOT NULL</w:t>
            </w:r>
          </w:p>
        </w:tc>
        <w:tc>
          <w:tcPr>
            <w:tcW w:w="2160" w:type="dxa"/>
          </w:tcPr>
          <w:p w14:paraId="0F27BA4B" w14:textId="77777777" w:rsidR="00AD349F" w:rsidRDefault="00000000">
            <w:r>
              <w:t>Fecha del pago</w:t>
            </w:r>
          </w:p>
        </w:tc>
      </w:tr>
      <w:tr w:rsidR="00AD349F" w14:paraId="368D2C70" w14:textId="77777777" w:rsidTr="003554FF">
        <w:tc>
          <w:tcPr>
            <w:tcW w:w="2160" w:type="dxa"/>
          </w:tcPr>
          <w:p w14:paraId="043F5F61" w14:textId="77777777" w:rsidR="00AD349F" w:rsidRDefault="00000000">
            <w:r>
              <w:t>Hora</w:t>
            </w:r>
          </w:p>
        </w:tc>
        <w:tc>
          <w:tcPr>
            <w:tcW w:w="2160" w:type="dxa"/>
          </w:tcPr>
          <w:p w14:paraId="0E3AB96D" w14:textId="77777777" w:rsidR="00AD349F" w:rsidRDefault="00000000">
            <w:r>
              <w:t>TIME</w:t>
            </w:r>
          </w:p>
        </w:tc>
        <w:tc>
          <w:tcPr>
            <w:tcW w:w="2160" w:type="dxa"/>
          </w:tcPr>
          <w:p w14:paraId="7DE84301" w14:textId="77777777" w:rsidR="00AD349F" w:rsidRDefault="00000000">
            <w:r>
              <w:t>NOT NULL</w:t>
            </w:r>
          </w:p>
        </w:tc>
        <w:tc>
          <w:tcPr>
            <w:tcW w:w="2160" w:type="dxa"/>
          </w:tcPr>
          <w:p w14:paraId="525F8C10" w14:textId="77777777" w:rsidR="00AD349F" w:rsidRDefault="00000000">
            <w:r>
              <w:t>Hora del pago</w:t>
            </w:r>
          </w:p>
        </w:tc>
      </w:tr>
      <w:tr w:rsidR="00AD349F" w14:paraId="0A49BDA8" w14:textId="77777777" w:rsidTr="003554FF">
        <w:tc>
          <w:tcPr>
            <w:tcW w:w="2160" w:type="dxa"/>
          </w:tcPr>
          <w:p w14:paraId="60EE8A5E" w14:textId="77777777" w:rsidR="00AD349F" w:rsidRDefault="00000000">
            <w:r>
              <w:t>Subtotal</w:t>
            </w:r>
          </w:p>
        </w:tc>
        <w:tc>
          <w:tcPr>
            <w:tcW w:w="2160" w:type="dxa"/>
          </w:tcPr>
          <w:p w14:paraId="3A3F3581" w14:textId="77777777" w:rsidR="00AD349F" w:rsidRDefault="00000000">
            <w:r>
              <w:t>DECIMAL(10,2)</w:t>
            </w:r>
          </w:p>
        </w:tc>
        <w:tc>
          <w:tcPr>
            <w:tcW w:w="2160" w:type="dxa"/>
          </w:tcPr>
          <w:p w14:paraId="25F46B49" w14:textId="77777777" w:rsidR="00AD349F" w:rsidRDefault="00AD349F"/>
        </w:tc>
        <w:tc>
          <w:tcPr>
            <w:tcW w:w="2160" w:type="dxa"/>
          </w:tcPr>
          <w:p w14:paraId="2CC485B2" w14:textId="77777777" w:rsidR="00AD349F" w:rsidRDefault="00000000">
            <w:r>
              <w:t>Monto sin IGV</w:t>
            </w:r>
          </w:p>
        </w:tc>
      </w:tr>
      <w:tr w:rsidR="00AD349F" w:rsidRPr="003554FF" w14:paraId="46D908DC" w14:textId="77777777" w:rsidTr="003554FF">
        <w:tc>
          <w:tcPr>
            <w:tcW w:w="2160" w:type="dxa"/>
          </w:tcPr>
          <w:p w14:paraId="49FD8E27" w14:textId="77777777" w:rsidR="00AD349F" w:rsidRDefault="00000000">
            <w:r>
              <w:t>IGV</w:t>
            </w:r>
          </w:p>
        </w:tc>
        <w:tc>
          <w:tcPr>
            <w:tcW w:w="2160" w:type="dxa"/>
          </w:tcPr>
          <w:p w14:paraId="1F4349E2" w14:textId="77777777" w:rsidR="00AD349F" w:rsidRDefault="00000000">
            <w:r>
              <w:t>DECIMAL(10,2)</w:t>
            </w:r>
          </w:p>
        </w:tc>
        <w:tc>
          <w:tcPr>
            <w:tcW w:w="2160" w:type="dxa"/>
          </w:tcPr>
          <w:p w14:paraId="7376232A" w14:textId="77777777" w:rsidR="00AD349F" w:rsidRDefault="00AD349F"/>
        </w:tc>
        <w:tc>
          <w:tcPr>
            <w:tcW w:w="2160" w:type="dxa"/>
          </w:tcPr>
          <w:p w14:paraId="162FE7B7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Impuesto General a las Ventas</w:t>
            </w:r>
          </w:p>
        </w:tc>
      </w:tr>
      <w:tr w:rsidR="00AD349F" w14:paraId="14ADB485" w14:textId="77777777" w:rsidTr="003554FF">
        <w:tc>
          <w:tcPr>
            <w:tcW w:w="2160" w:type="dxa"/>
          </w:tcPr>
          <w:p w14:paraId="0F35AE4D" w14:textId="77777777" w:rsidR="00AD349F" w:rsidRDefault="00000000">
            <w:r>
              <w:t>Total</w:t>
            </w:r>
          </w:p>
        </w:tc>
        <w:tc>
          <w:tcPr>
            <w:tcW w:w="2160" w:type="dxa"/>
          </w:tcPr>
          <w:p w14:paraId="196C734D" w14:textId="77777777" w:rsidR="00AD349F" w:rsidRDefault="00000000">
            <w:r>
              <w:t>DECIMAL(10,2)</w:t>
            </w:r>
          </w:p>
        </w:tc>
        <w:tc>
          <w:tcPr>
            <w:tcW w:w="2160" w:type="dxa"/>
          </w:tcPr>
          <w:p w14:paraId="709014B5" w14:textId="77777777" w:rsidR="00AD349F" w:rsidRDefault="00AD349F"/>
        </w:tc>
        <w:tc>
          <w:tcPr>
            <w:tcW w:w="2160" w:type="dxa"/>
          </w:tcPr>
          <w:p w14:paraId="62774562" w14:textId="77777777" w:rsidR="00AD349F" w:rsidRDefault="00000000">
            <w:r>
              <w:t>Monto total del pago</w:t>
            </w:r>
          </w:p>
        </w:tc>
      </w:tr>
    </w:tbl>
    <w:p w14:paraId="66F305B7" w14:textId="77777777" w:rsidR="00AD349F" w:rsidRDefault="00000000">
      <w:pPr>
        <w:pStyle w:val="Ttulo1"/>
      </w:pPr>
      <w:r>
        <w:t>Tabla: marcacion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D349F" w14:paraId="573002FA" w14:textId="77777777" w:rsidTr="003554FF">
        <w:tc>
          <w:tcPr>
            <w:tcW w:w="2160" w:type="dxa"/>
          </w:tcPr>
          <w:p w14:paraId="142F2E8D" w14:textId="77777777" w:rsidR="00AD349F" w:rsidRDefault="00000000">
            <w:r>
              <w:t>Campo</w:t>
            </w:r>
          </w:p>
        </w:tc>
        <w:tc>
          <w:tcPr>
            <w:tcW w:w="2160" w:type="dxa"/>
          </w:tcPr>
          <w:p w14:paraId="71198E5E" w14:textId="77777777" w:rsidR="00AD349F" w:rsidRDefault="00000000">
            <w:r>
              <w:t>Tipo de Dato</w:t>
            </w:r>
          </w:p>
        </w:tc>
        <w:tc>
          <w:tcPr>
            <w:tcW w:w="2160" w:type="dxa"/>
          </w:tcPr>
          <w:p w14:paraId="7C77A05C" w14:textId="77777777" w:rsidR="00AD349F" w:rsidRDefault="00000000">
            <w:r>
              <w:t>Restricciones</w:t>
            </w:r>
          </w:p>
        </w:tc>
        <w:tc>
          <w:tcPr>
            <w:tcW w:w="2160" w:type="dxa"/>
          </w:tcPr>
          <w:p w14:paraId="144FDF23" w14:textId="77777777" w:rsidR="00AD349F" w:rsidRDefault="00000000">
            <w:r>
              <w:t>Descripción</w:t>
            </w:r>
          </w:p>
        </w:tc>
      </w:tr>
      <w:tr w:rsidR="00AD349F" w:rsidRPr="003554FF" w14:paraId="6EA00627" w14:textId="77777777" w:rsidTr="003554FF">
        <w:tc>
          <w:tcPr>
            <w:tcW w:w="2160" w:type="dxa"/>
          </w:tcPr>
          <w:p w14:paraId="67EF12AD" w14:textId="77777777" w:rsidR="00AD349F" w:rsidRDefault="00000000">
            <w:r>
              <w:t>ID_Marcacion</w:t>
            </w:r>
          </w:p>
        </w:tc>
        <w:tc>
          <w:tcPr>
            <w:tcW w:w="2160" w:type="dxa"/>
          </w:tcPr>
          <w:p w14:paraId="59AC593A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43E7F2DE" w14:textId="77777777" w:rsidR="00AD349F" w:rsidRDefault="00000000">
            <w:r>
              <w:t>PRIMARY KEY, AUTO_INCREMENT, NOT NULL</w:t>
            </w:r>
          </w:p>
        </w:tc>
        <w:tc>
          <w:tcPr>
            <w:tcW w:w="2160" w:type="dxa"/>
          </w:tcPr>
          <w:p w14:paraId="345CFE99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Identificador del registro de marcación</w:t>
            </w:r>
          </w:p>
        </w:tc>
      </w:tr>
      <w:tr w:rsidR="00AD349F" w14:paraId="7158A844" w14:textId="77777777" w:rsidTr="003554FF">
        <w:tc>
          <w:tcPr>
            <w:tcW w:w="2160" w:type="dxa"/>
          </w:tcPr>
          <w:p w14:paraId="0C18E674" w14:textId="77777777" w:rsidR="00AD349F" w:rsidRDefault="00000000">
            <w:proofErr w:type="spellStart"/>
            <w:r>
              <w:t>Fecha_marcacion</w:t>
            </w:r>
            <w:proofErr w:type="spellEnd"/>
          </w:p>
        </w:tc>
        <w:tc>
          <w:tcPr>
            <w:tcW w:w="2160" w:type="dxa"/>
          </w:tcPr>
          <w:p w14:paraId="324DB35A" w14:textId="77777777" w:rsidR="00AD349F" w:rsidRDefault="00000000">
            <w:r>
              <w:t>DATE</w:t>
            </w:r>
          </w:p>
        </w:tc>
        <w:tc>
          <w:tcPr>
            <w:tcW w:w="2160" w:type="dxa"/>
          </w:tcPr>
          <w:p w14:paraId="69E65AE9" w14:textId="77777777" w:rsidR="00AD349F" w:rsidRDefault="00000000">
            <w:r>
              <w:t>NOT NULL</w:t>
            </w:r>
          </w:p>
        </w:tc>
        <w:tc>
          <w:tcPr>
            <w:tcW w:w="2160" w:type="dxa"/>
          </w:tcPr>
          <w:p w14:paraId="453A86F8" w14:textId="77777777" w:rsidR="00AD349F" w:rsidRDefault="00000000">
            <w:r>
              <w:t>Fecha de la marcación</w:t>
            </w:r>
          </w:p>
        </w:tc>
      </w:tr>
      <w:tr w:rsidR="00AD349F" w14:paraId="04A1366F" w14:textId="77777777" w:rsidTr="003554FF">
        <w:tc>
          <w:tcPr>
            <w:tcW w:w="2160" w:type="dxa"/>
          </w:tcPr>
          <w:p w14:paraId="713C202D" w14:textId="77777777" w:rsidR="00AD349F" w:rsidRDefault="00000000">
            <w:r>
              <w:t>Hora</w:t>
            </w:r>
          </w:p>
        </w:tc>
        <w:tc>
          <w:tcPr>
            <w:tcW w:w="2160" w:type="dxa"/>
          </w:tcPr>
          <w:p w14:paraId="2AAB58B5" w14:textId="77777777" w:rsidR="00AD349F" w:rsidRDefault="00000000">
            <w:r>
              <w:t>TIME</w:t>
            </w:r>
          </w:p>
        </w:tc>
        <w:tc>
          <w:tcPr>
            <w:tcW w:w="2160" w:type="dxa"/>
          </w:tcPr>
          <w:p w14:paraId="0A76E30F" w14:textId="77777777" w:rsidR="00AD349F" w:rsidRDefault="00000000">
            <w:r>
              <w:t>NOT NULL</w:t>
            </w:r>
          </w:p>
        </w:tc>
        <w:tc>
          <w:tcPr>
            <w:tcW w:w="2160" w:type="dxa"/>
          </w:tcPr>
          <w:p w14:paraId="0DF17EFC" w14:textId="77777777" w:rsidR="00AD349F" w:rsidRDefault="00000000">
            <w:r>
              <w:t>Hora de la marcación</w:t>
            </w:r>
          </w:p>
        </w:tc>
      </w:tr>
      <w:tr w:rsidR="00AD349F" w14:paraId="2C5EDBCB" w14:textId="77777777" w:rsidTr="003554FF">
        <w:tc>
          <w:tcPr>
            <w:tcW w:w="2160" w:type="dxa"/>
          </w:tcPr>
          <w:p w14:paraId="37B1EC3C" w14:textId="77777777" w:rsidR="00AD349F" w:rsidRDefault="00000000">
            <w:r>
              <w:t>Tipo_marcacion</w:t>
            </w:r>
          </w:p>
        </w:tc>
        <w:tc>
          <w:tcPr>
            <w:tcW w:w="2160" w:type="dxa"/>
          </w:tcPr>
          <w:p w14:paraId="3FC07E35" w14:textId="77777777" w:rsidR="00AD349F" w:rsidRDefault="00000000">
            <w:r>
              <w:t>VARCHAR(255)</w:t>
            </w:r>
          </w:p>
        </w:tc>
        <w:tc>
          <w:tcPr>
            <w:tcW w:w="2160" w:type="dxa"/>
          </w:tcPr>
          <w:p w14:paraId="56B68ADF" w14:textId="77777777" w:rsidR="00AD349F" w:rsidRDefault="00AD349F"/>
        </w:tc>
        <w:tc>
          <w:tcPr>
            <w:tcW w:w="2160" w:type="dxa"/>
          </w:tcPr>
          <w:p w14:paraId="33FA8220" w14:textId="77777777" w:rsidR="00AD349F" w:rsidRDefault="00000000">
            <w:r>
              <w:t>Tipo (entrada/salida)</w:t>
            </w:r>
          </w:p>
        </w:tc>
      </w:tr>
      <w:tr w:rsidR="00AD349F" w:rsidRPr="003554FF" w14:paraId="5B9B6BE8" w14:textId="77777777" w:rsidTr="003554FF">
        <w:tc>
          <w:tcPr>
            <w:tcW w:w="2160" w:type="dxa"/>
          </w:tcPr>
          <w:p w14:paraId="4E22D03D" w14:textId="77777777" w:rsidR="00AD349F" w:rsidRDefault="00000000">
            <w:r>
              <w:t>FK_ID_Empleado</w:t>
            </w:r>
          </w:p>
        </w:tc>
        <w:tc>
          <w:tcPr>
            <w:tcW w:w="2160" w:type="dxa"/>
          </w:tcPr>
          <w:p w14:paraId="289B97AB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741636FC" w14:textId="77777777" w:rsidR="00AD349F" w:rsidRDefault="00000000">
            <w:r>
              <w:t>FOREIGN KEY</w:t>
            </w:r>
          </w:p>
        </w:tc>
        <w:tc>
          <w:tcPr>
            <w:tcW w:w="2160" w:type="dxa"/>
          </w:tcPr>
          <w:p w14:paraId="134866C6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Empleado que realiza la marcación</w:t>
            </w:r>
          </w:p>
        </w:tc>
      </w:tr>
    </w:tbl>
    <w:p w14:paraId="11FB9C2D" w14:textId="77777777" w:rsidR="003554FF" w:rsidRDefault="003554FF">
      <w:pPr>
        <w:pStyle w:val="Ttulo1"/>
      </w:pPr>
    </w:p>
    <w:p w14:paraId="74878309" w14:textId="2008F068" w:rsidR="00AD349F" w:rsidRDefault="00000000">
      <w:pPr>
        <w:pStyle w:val="Ttulo1"/>
      </w:pPr>
      <w:proofErr w:type="spellStart"/>
      <w:r>
        <w:t>Tabla</w:t>
      </w:r>
      <w:proofErr w:type="spellEnd"/>
      <w:r>
        <w:t xml:space="preserve">: </w:t>
      </w:r>
      <w:proofErr w:type="spellStart"/>
      <w:r>
        <w:t>falta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D349F" w14:paraId="039A8485" w14:textId="77777777" w:rsidTr="003554FF">
        <w:tc>
          <w:tcPr>
            <w:tcW w:w="2160" w:type="dxa"/>
          </w:tcPr>
          <w:p w14:paraId="0DBAF5B8" w14:textId="77777777" w:rsidR="00AD349F" w:rsidRDefault="00000000">
            <w:r>
              <w:t>Campo</w:t>
            </w:r>
          </w:p>
        </w:tc>
        <w:tc>
          <w:tcPr>
            <w:tcW w:w="2160" w:type="dxa"/>
          </w:tcPr>
          <w:p w14:paraId="58715AA6" w14:textId="77777777" w:rsidR="00AD349F" w:rsidRDefault="00000000">
            <w:r>
              <w:t>Tipo de Dato</w:t>
            </w:r>
          </w:p>
        </w:tc>
        <w:tc>
          <w:tcPr>
            <w:tcW w:w="2160" w:type="dxa"/>
          </w:tcPr>
          <w:p w14:paraId="0FAF8519" w14:textId="77777777" w:rsidR="00AD349F" w:rsidRDefault="00000000">
            <w:r>
              <w:t>Restricciones</w:t>
            </w:r>
          </w:p>
        </w:tc>
        <w:tc>
          <w:tcPr>
            <w:tcW w:w="2160" w:type="dxa"/>
          </w:tcPr>
          <w:p w14:paraId="5B91CE0C" w14:textId="77777777" w:rsidR="00AD349F" w:rsidRDefault="00000000">
            <w:r>
              <w:t>Descripción</w:t>
            </w:r>
          </w:p>
        </w:tc>
      </w:tr>
      <w:tr w:rsidR="00AD349F" w14:paraId="689766D5" w14:textId="77777777" w:rsidTr="003554FF">
        <w:tc>
          <w:tcPr>
            <w:tcW w:w="2160" w:type="dxa"/>
          </w:tcPr>
          <w:p w14:paraId="59DA93D8" w14:textId="77777777" w:rsidR="00AD349F" w:rsidRDefault="00000000">
            <w:r>
              <w:t>ID_Falta</w:t>
            </w:r>
          </w:p>
        </w:tc>
        <w:tc>
          <w:tcPr>
            <w:tcW w:w="2160" w:type="dxa"/>
          </w:tcPr>
          <w:p w14:paraId="3166A1C8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4959471A" w14:textId="77777777" w:rsidR="00AD349F" w:rsidRDefault="00000000">
            <w:r>
              <w:t>PRIMARY KEY, AUTO_INCREMENT, NOT NULL</w:t>
            </w:r>
          </w:p>
        </w:tc>
        <w:tc>
          <w:tcPr>
            <w:tcW w:w="2160" w:type="dxa"/>
          </w:tcPr>
          <w:p w14:paraId="01099B4C" w14:textId="77777777" w:rsidR="00AD349F" w:rsidRDefault="00000000">
            <w:r>
              <w:t>Identificador de falta</w:t>
            </w:r>
          </w:p>
        </w:tc>
      </w:tr>
      <w:tr w:rsidR="00AD349F" w14:paraId="260C2B9C" w14:textId="77777777" w:rsidTr="003554FF">
        <w:tc>
          <w:tcPr>
            <w:tcW w:w="2160" w:type="dxa"/>
          </w:tcPr>
          <w:p w14:paraId="1350EA60" w14:textId="77777777" w:rsidR="00AD349F" w:rsidRDefault="00000000">
            <w:r>
              <w:t>Fecha</w:t>
            </w:r>
          </w:p>
        </w:tc>
        <w:tc>
          <w:tcPr>
            <w:tcW w:w="2160" w:type="dxa"/>
          </w:tcPr>
          <w:p w14:paraId="223C2085" w14:textId="77777777" w:rsidR="00AD349F" w:rsidRDefault="00000000">
            <w:r>
              <w:t>DATE</w:t>
            </w:r>
          </w:p>
        </w:tc>
        <w:tc>
          <w:tcPr>
            <w:tcW w:w="2160" w:type="dxa"/>
          </w:tcPr>
          <w:p w14:paraId="77B85844" w14:textId="77777777" w:rsidR="00AD349F" w:rsidRDefault="00000000">
            <w:r>
              <w:t>NOT NULL</w:t>
            </w:r>
          </w:p>
        </w:tc>
        <w:tc>
          <w:tcPr>
            <w:tcW w:w="2160" w:type="dxa"/>
          </w:tcPr>
          <w:p w14:paraId="761F339E" w14:textId="77777777" w:rsidR="00AD349F" w:rsidRDefault="00000000">
            <w:r>
              <w:t>Fecha de la falta</w:t>
            </w:r>
          </w:p>
        </w:tc>
      </w:tr>
      <w:tr w:rsidR="00AD349F" w14:paraId="7EA73A2B" w14:textId="77777777" w:rsidTr="003554FF">
        <w:tc>
          <w:tcPr>
            <w:tcW w:w="2160" w:type="dxa"/>
          </w:tcPr>
          <w:p w14:paraId="3BF1D936" w14:textId="77777777" w:rsidR="00AD349F" w:rsidRDefault="00000000">
            <w:r>
              <w:t>Tipo_falta</w:t>
            </w:r>
          </w:p>
        </w:tc>
        <w:tc>
          <w:tcPr>
            <w:tcW w:w="2160" w:type="dxa"/>
          </w:tcPr>
          <w:p w14:paraId="4826C8C7" w14:textId="77777777" w:rsidR="00AD349F" w:rsidRDefault="00000000">
            <w:r>
              <w:t>VARCHAR(255)</w:t>
            </w:r>
          </w:p>
        </w:tc>
        <w:tc>
          <w:tcPr>
            <w:tcW w:w="2160" w:type="dxa"/>
          </w:tcPr>
          <w:p w14:paraId="12F1642B" w14:textId="77777777" w:rsidR="00AD349F" w:rsidRDefault="00AD349F"/>
        </w:tc>
        <w:tc>
          <w:tcPr>
            <w:tcW w:w="2160" w:type="dxa"/>
          </w:tcPr>
          <w:p w14:paraId="519C9259" w14:textId="77777777" w:rsidR="00AD349F" w:rsidRDefault="00000000">
            <w:r>
              <w:t>Tipo de falta</w:t>
            </w:r>
          </w:p>
        </w:tc>
      </w:tr>
      <w:tr w:rsidR="00AD349F" w:rsidRPr="003554FF" w14:paraId="17AF09FC" w14:textId="77777777" w:rsidTr="003554FF">
        <w:tc>
          <w:tcPr>
            <w:tcW w:w="2160" w:type="dxa"/>
          </w:tcPr>
          <w:p w14:paraId="706F7BA7" w14:textId="77777777" w:rsidR="00AD349F" w:rsidRDefault="00000000">
            <w:r>
              <w:t>FK_ID_Empleado</w:t>
            </w:r>
          </w:p>
        </w:tc>
        <w:tc>
          <w:tcPr>
            <w:tcW w:w="2160" w:type="dxa"/>
          </w:tcPr>
          <w:p w14:paraId="7FE7B591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772D7E46" w14:textId="77777777" w:rsidR="00AD349F" w:rsidRDefault="00000000">
            <w:r>
              <w:t>FOREIGN KEY</w:t>
            </w:r>
          </w:p>
        </w:tc>
        <w:tc>
          <w:tcPr>
            <w:tcW w:w="2160" w:type="dxa"/>
          </w:tcPr>
          <w:p w14:paraId="27523459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Empleado relacionado con la falta</w:t>
            </w:r>
          </w:p>
        </w:tc>
      </w:tr>
    </w:tbl>
    <w:p w14:paraId="311EBF3F" w14:textId="77777777" w:rsidR="00AD349F" w:rsidRDefault="00000000">
      <w:pPr>
        <w:pStyle w:val="Ttulo1"/>
      </w:pPr>
      <w:proofErr w:type="spellStart"/>
      <w:r>
        <w:t>Tabla</w:t>
      </w:r>
      <w:proofErr w:type="spellEnd"/>
      <w:r>
        <w:t xml:space="preserve">: </w:t>
      </w:r>
      <w:proofErr w:type="spellStart"/>
      <w:r>
        <w:t>tardanza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D349F" w14:paraId="6425AB89" w14:textId="77777777" w:rsidTr="003554FF">
        <w:tc>
          <w:tcPr>
            <w:tcW w:w="2160" w:type="dxa"/>
          </w:tcPr>
          <w:p w14:paraId="039B9E4B" w14:textId="77777777" w:rsidR="00AD349F" w:rsidRDefault="00000000">
            <w:r>
              <w:t>Campo</w:t>
            </w:r>
          </w:p>
        </w:tc>
        <w:tc>
          <w:tcPr>
            <w:tcW w:w="2160" w:type="dxa"/>
          </w:tcPr>
          <w:p w14:paraId="041464E3" w14:textId="77777777" w:rsidR="00AD349F" w:rsidRDefault="00000000">
            <w:r>
              <w:t>Tipo de Dato</w:t>
            </w:r>
          </w:p>
        </w:tc>
        <w:tc>
          <w:tcPr>
            <w:tcW w:w="2160" w:type="dxa"/>
          </w:tcPr>
          <w:p w14:paraId="1D6F1070" w14:textId="77777777" w:rsidR="00AD349F" w:rsidRDefault="00000000">
            <w:r>
              <w:t>Restricciones</w:t>
            </w:r>
          </w:p>
        </w:tc>
        <w:tc>
          <w:tcPr>
            <w:tcW w:w="2160" w:type="dxa"/>
          </w:tcPr>
          <w:p w14:paraId="48D66676" w14:textId="77777777" w:rsidR="00AD349F" w:rsidRDefault="00000000">
            <w:r>
              <w:t>Descripción</w:t>
            </w:r>
          </w:p>
        </w:tc>
      </w:tr>
      <w:tr w:rsidR="00AD349F" w14:paraId="31EDCE61" w14:textId="77777777" w:rsidTr="003554FF">
        <w:tc>
          <w:tcPr>
            <w:tcW w:w="2160" w:type="dxa"/>
          </w:tcPr>
          <w:p w14:paraId="14328B7A" w14:textId="77777777" w:rsidR="00AD349F" w:rsidRDefault="00000000">
            <w:r>
              <w:t>ID_Tardanza</w:t>
            </w:r>
          </w:p>
        </w:tc>
        <w:tc>
          <w:tcPr>
            <w:tcW w:w="2160" w:type="dxa"/>
          </w:tcPr>
          <w:p w14:paraId="721D7F97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70B4AD80" w14:textId="77777777" w:rsidR="00AD349F" w:rsidRDefault="00000000">
            <w:r>
              <w:t>PRIMARY KEY, AUTO_INCREMENT, NOT NULL</w:t>
            </w:r>
          </w:p>
        </w:tc>
        <w:tc>
          <w:tcPr>
            <w:tcW w:w="2160" w:type="dxa"/>
          </w:tcPr>
          <w:p w14:paraId="5E710C32" w14:textId="77777777" w:rsidR="00AD349F" w:rsidRDefault="00000000">
            <w:r>
              <w:t>Identificador de tardanza</w:t>
            </w:r>
          </w:p>
        </w:tc>
      </w:tr>
      <w:tr w:rsidR="00AD349F" w14:paraId="4CE65512" w14:textId="77777777" w:rsidTr="003554FF">
        <w:tc>
          <w:tcPr>
            <w:tcW w:w="2160" w:type="dxa"/>
          </w:tcPr>
          <w:p w14:paraId="0B132E84" w14:textId="77777777" w:rsidR="00AD349F" w:rsidRDefault="00000000">
            <w:r>
              <w:t>Fecha</w:t>
            </w:r>
          </w:p>
        </w:tc>
        <w:tc>
          <w:tcPr>
            <w:tcW w:w="2160" w:type="dxa"/>
          </w:tcPr>
          <w:p w14:paraId="79EC382B" w14:textId="77777777" w:rsidR="00AD349F" w:rsidRDefault="00000000">
            <w:r>
              <w:t>DATE</w:t>
            </w:r>
          </w:p>
        </w:tc>
        <w:tc>
          <w:tcPr>
            <w:tcW w:w="2160" w:type="dxa"/>
          </w:tcPr>
          <w:p w14:paraId="7633CEFE" w14:textId="77777777" w:rsidR="00AD349F" w:rsidRDefault="00000000">
            <w:r>
              <w:t>NOT NULL</w:t>
            </w:r>
          </w:p>
        </w:tc>
        <w:tc>
          <w:tcPr>
            <w:tcW w:w="2160" w:type="dxa"/>
          </w:tcPr>
          <w:p w14:paraId="3C98CC67" w14:textId="77777777" w:rsidR="00AD349F" w:rsidRDefault="00000000">
            <w:r>
              <w:t>Fecha de la tardanza</w:t>
            </w:r>
          </w:p>
        </w:tc>
      </w:tr>
      <w:tr w:rsidR="00AD349F" w:rsidRPr="003554FF" w14:paraId="3F97B751" w14:textId="77777777" w:rsidTr="003554FF">
        <w:tc>
          <w:tcPr>
            <w:tcW w:w="2160" w:type="dxa"/>
          </w:tcPr>
          <w:p w14:paraId="3B5A8295" w14:textId="77777777" w:rsidR="00AD349F" w:rsidRDefault="00000000">
            <w:r>
              <w:t>Minutos_tarde</w:t>
            </w:r>
          </w:p>
        </w:tc>
        <w:tc>
          <w:tcPr>
            <w:tcW w:w="2160" w:type="dxa"/>
          </w:tcPr>
          <w:p w14:paraId="1A506F50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1ACB1A18" w14:textId="77777777" w:rsidR="00AD349F" w:rsidRDefault="00AD349F"/>
        </w:tc>
        <w:tc>
          <w:tcPr>
            <w:tcW w:w="2160" w:type="dxa"/>
          </w:tcPr>
          <w:p w14:paraId="7CB4CFE0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Cantidad de minutos de tardanza</w:t>
            </w:r>
          </w:p>
        </w:tc>
      </w:tr>
      <w:tr w:rsidR="00AD349F" w:rsidRPr="003554FF" w14:paraId="605F0E51" w14:textId="77777777" w:rsidTr="003554FF">
        <w:tc>
          <w:tcPr>
            <w:tcW w:w="2160" w:type="dxa"/>
          </w:tcPr>
          <w:p w14:paraId="3A606A7B" w14:textId="77777777" w:rsidR="00AD349F" w:rsidRDefault="00000000">
            <w:proofErr w:type="spellStart"/>
            <w:r>
              <w:t>FK_ID_Empleado</w:t>
            </w:r>
            <w:proofErr w:type="spellEnd"/>
          </w:p>
        </w:tc>
        <w:tc>
          <w:tcPr>
            <w:tcW w:w="2160" w:type="dxa"/>
          </w:tcPr>
          <w:p w14:paraId="1FE1B22C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307D1262" w14:textId="77777777" w:rsidR="00AD349F" w:rsidRDefault="00000000">
            <w:r>
              <w:t>FOREIGN KEY</w:t>
            </w:r>
          </w:p>
        </w:tc>
        <w:tc>
          <w:tcPr>
            <w:tcW w:w="2160" w:type="dxa"/>
          </w:tcPr>
          <w:p w14:paraId="49370F9E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Empleado relacionado con la tardanza</w:t>
            </w:r>
          </w:p>
        </w:tc>
      </w:tr>
    </w:tbl>
    <w:p w14:paraId="39B5252C" w14:textId="77777777" w:rsidR="00AD349F" w:rsidRDefault="00000000">
      <w:pPr>
        <w:pStyle w:val="Ttulo1"/>
      </w:pPr>
      <w:proofErr w:type="spellStart"/>
      <w:r>
        <w:t>Tabla</w:t>
      </w:r>
      <w:proofErr w:type="spellEnd"/>
      <w:r>
        <w:t xml:space="preserve">: </w:t>
      </w:r>
      <w:proofErr w:type="spellStart"/>
      <w:r>
        <w:t>sueldo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D349F" w14:paraId="37D81178" w14:textId="77777777" w:rsidTr="003554FF">
        <w:tc>
          <w:tcPr>
            <w:tcW w:w="2160" w:type="dxa"/>
          </w:tcPr>
          <w:p w14:paraId="755FEA77" w14:textId="77777777" w:rsidR="00AD349F" w:rsidRDefault="00000000">
            <w:r>
              <w:t>Campo</w:t>
            </w:r>
          </w:p>
        </w:tc>
        <w:tc>
          <w:tcPr>
            <w:tcW w:w="2160" w:type="dxa"/>
          </w:tcPr>
          <w:p w14:paraId="7BB2BD21" w14:textId="77777777" w:rsidR="00AD349F" w:rsidRDefault="00000000">
            <w:r>
              <w:t>Tipo de Dato</w:t>
            </w:r>
          </w:p>
        </w:tc>
        <w:tc>
          <w:tcPr>
            <w:tcW w:w="2160" w:type="dxa"/>
          </w:tcPr>
          <w:p w14:paraId="130E9C64" w14:textId="77777777" w:rsidR="00AD349F" w:rsidRDefault="00000000">
            <w:r>
              <w:t>Restricciones</w:t>
            </w:r>
          </w:p>
        </w:tc>
        <w:tc>
          <w:tcPr>
            <w:tcW w:w="2160" w:type="dxa"/>
          </w:tcPr>
          <w:p w14:paraId="3292767B" w14:textId="77777777" w:rsidR="00AD349F" w:rsidRDefault="00000000">
            <w:r>
              <w:t>Descripción</w:t>
            </w:r>
          </w:p>
        </w:tc>
      </w:tr>
      <w:tr w:rsidR="00AD349F" w14:paraId="0996965A" w14:textId="77777777" w:rsidTr="003554FF">
        <w:tc>
          <w:tcPr>
            <w:tcW w:w="2160" w:type="dxa"/>
          </w:tcPr>
          <w:p w14:paraId="7722F8B0" w14:textId="77777777" w:rsidR="00AD349F" w:rsidRDefault="00000000">
            <w:r>
              <w:t>ID_Sueldo</w:t>
            </w:r>
          </w:p>
        </w:tc>
        <w:tc>
          <w:tcPr>
            <w:tcW w:w="2160" w:type="dxa"/>
          </w:tcPr>
          <w:p w14:paraId="13AB7ED0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352CA33E" w14:textId="77777777" w:rsidR="00AD349F" w:rsidRDefault="00000000">
            <w:r>
              <w:t>PRIMARY KEY, AUTO_INCREMENT, NOT NULL</w:t>
            </w:r>
          </w:p>
        </w:tc>
        <w:tc>
          <w:tcPr>
            <w:tcW w:w="2160" w:type="dxa"/>
          </w:tcPr>
          <w:p w14:paraId="0C7F4569" w14:textId="77777777" w:rsidR="00AD349F" w:rsidRDefault="00000000">
            <w:r>
              <w:t>Identificador del sueldo</w:t>
            </w:r>
          </w:p>
        </w:tc>
      </w:tr>
      <w:tr w:rsidR="00AD349F" w:rsidRPr="003554FF" w14:paraId="0158E0D6" w14:textId="77777777" w:rsidTr="003554FF">
        <w:tc>
          <w:tcPr>
            <w:tcW w:w="2160" w:type="dxa"/>
          </w:tcPr>
          <w:p w14:paraId="7112BFED" w14:textId="77777777" w:rsidR="00AD349F" w:rsidRDefault="00000000">
            <w:r>
              <w:t>Fecha</w:t>
            </w:r>
          </w:p>
        </w:tc>
        <w:tc>
          <w:tcPr>
            <w:tcW w:w="2160" w:type="dxa"/>
          </w:tcPr>
          <w:p w14:paraId="7759E101" w14:textId="77777777" w:rsidR="00AD349F" w:rsidRDefault="00000000">
            <w:r>
              <w:t>DATE</w:t>
            </w:r>
          </w:p>
        </w:tc>
        <w:tc>
          <w:tcPr>
            <w:tcW w:w="2160" w:type="dxa"/>
          </w:tcPr>
          <w:p w14:paraId="4E19D195" w14:textId="77777777" w:rsidR="00AD349F" w:rsidRDefault="00000000">
            <w:r>
              <w:t>NOT NULL</w:t>
            </w:r>
          </w:p>
        </w:tc>
        <w:tc>
          <w:tcPr>
            <w:tcW w:w="2160" w:type="dxa"/>
          </w:tcPr>
          <w:p w14:paraId="4F8A2276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Fecha de pago del sueldo</w:t>
            </w:r>
          </w:p>
        </w:tc>
      </w:tr>
      <w:tr w:rsidR="00AD349F" w14:paraId="4541832E" w14:textId="77777777" w:rsidTr="003554FF">
        <w:tc>
          <w:tcPr>
            <w:tcW w:w="2160" w:type="dxa"/>
          </w:tcPr>
          <w:p w14:paraId="49B62EA9" w14:textId="77777777" w:rsidR="00AD349F" w:rsidRDefault="00000000">
            <w:r>
              <w:t>Monto</w:t>
            </w:r>
          </w:p>
        </w:tc>
        <w:tc>
          <w:tcPr>
            <w:tcW w:w="2160" w:type="dxa"/>
          </w:tcPr>
          <w:p w14:paraId="6D28D6B8" w14:textId="77777777" w:rsidR="00AD349F" w:rsidRDefault="00000000">
            <w:r>
              <w:t>DECIMAL(10,2)</w:t>
            </w:r>
          </w:p>
        </w:tc>
        <w:tc>
          <w:tcPr>
            <w:tcW w:w="2160" w:type="dxa"/>
          </w:tcPr>
          <w:p w14:paraId="52C24788" w14:textId="77777777" w:rsidR="00AD349F" w:rsidRDefault="00000000">
            <w:r>
              <w:t>NOT NULL</w:t>
            </w:r>
          </w:p>
        </w:tc>
        <w:tc>
          <w:tcPr>
            <w:tcW w:w="2160" w:type="dxa"/>
          </w:tcPr>
          <w:p w14:paraId="023EFB76" w14:textId="77777777" w:rsidR="00AD349F" w:rsidRDefault="00000000">
            <w:r>
              <w:t>Monto del sueldo</w:t>
            </w:r>
          </w:p>
        </w:tc>
      </w:tr>
      <w:tr w:rsidR="00AD349F" w:rsidRPr="003554FF" w14:paraId="32E7564C" w14:textId="77777777" w:rsidTr="003554FF">
        <w:tc>
          <w:tcPr>
            <w:tcW w:w="2160" w:type="dxa"/>
          </w:tcPr>
          <w:p w14:paraId="7D526715" w14:textId="77777777" w:rsidR="00AD349F" w:rsidRDefault="00000000">
            <w:r>
              <w:t>FK_ID_Empleado</w:t>
            </w:r>
          </w:p>
        </w:tc>
        <w:tc>
          <w:tcPr>
            <w:tcW w:w="2160" w:type="dxa"/>
          </w:tcPr>
          <w:p w14:paraId="5D498CA2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69A5145E" w14:textId="77777777" w:rsidR="00AD349F" w:rsidRDefault="00000000">
            <w:r>
              <w:t>FOREIGN KEY</w:t>
            </w:r>
          </w:p>
        </w:tc>
        <w:tc>
          <w:tcPr>
            <w:tcW w:w="2160" w:type="dxa"/>
          </w:tcPr>
          <w:p w14:paraId="7D0B3B1A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Empleado al que se le paga</w:t>
            </w:r>
          </w:p>
        </w:tc>
      </w:tr>
    </w:tbl>
    <w:p w14:paraId="60656130" w14:textId="77777777" w:rsidR="003554FF" w:rsidRDefault="003554FF">
      <w:pPr>
        <w:pStyle w:val="Ttulo1"/>
      </w:pPr>
    </w:p>
    <w:p w14:paraId="52D89639" w14:textId="77777777" w:rsidR="003554FF" w:rsidRDefault="003554FF">
      <w:pPr>
        <w:pStyle w:val="Ttulo1"/>
      </w:pPr>
    </w:p>
    <w:p w14:paraId="6FE67334" w14:textId="2C4E4C79" w:rsidR="00AD349F" w:rsidRDefault="00000000">
      <w:pPr>
        <w:pStyle w:val="Ttulo1"/>
      </w:pPr>
      <w:proofErr w:type="spellStart"/>
      <w:r>
        <w:t>Tabla</w:t>
      </w:r>
      <w:proofErr w:type="spellEnd"/>
      <w:r>
        <w:t xml:space="preserve">: </w:t>
      </w:r>
      <w:proofErr w:type="spellStart"/>
      <w:r>
        <w:t>pago_empleado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2"/>
        <w:gridCol w:w="2160"/>
        <w:gridCol w:w="2160"/>
        <w:gridCol w:w="2160"/>
      </w:tblGrid>
      <w:tr w:rsidR="00AD349F" w14:paraId="25E45CA7" w14:textId="77777777" w:rsidTr="003554FF">
        <w:tc>
          <w:tcPr>
            <w:tcW w:w="2160" w:type="dxa"/>
          </w:tcPr>
          <w:p w14:paraId="76DE8AAC" w14:textId="77777777" w:rsidR="00AD349F" w:rsidRDefault="00000000">
            <w:r>
              <w:t>Campo</w:t>
            </w:r>
          </w:p>
        </w:tc>
        <w:tc>
          <w:tcPr>
            <w:tcW w:w="2160" w:type="dxa"/>
          </w:tcPr>
          <w:p w14:paraId="527AE131" w14:textId="77777777" w:rsidR="00AD349F" w:rsidRDefault="00000000">
            <w:r>
              <w:t>Tipo de Dato</w:t>
            </w:r>
          </w:p>
        </w:tc>
        <w:tc>
          <w:tcPr>
            <w:tcW w:w="2160" w:type="dxa"/>
          </w:tcPr>
          <w:p w14:paraId="4F1E069E" w14:textId="77777777" w:rsidR="00AD349F" w:rsidRDefault="00000000">
            <w:r>
              <w:t>Restricciones</w:t>
            </w:r>
          </w:p>
        </w:tc>
        <w:tc>
          <w:tcPr>
            <w:tcW w:w="2160" w:type="dxa"/>
          </w:tcPr>
          <w:p w14:paraId="4DF0B1DD" w14:textId="77777777" w:rsidR="00AD349F" w:rsidRDefault="00000000">
            <w:r>
              <w:t>Descripción</w:t>
            </w:r>
          </w:p>
        </w:tc>
      </w:tr>
      <w:tr w:rsidR="00AD349F" w:rsidRPr="003554FF" w14:paraId="7DA18453" w14:textId="77777777" w:rsidTr="003554FF">
        <w:tc>
          <w:tcPr>
            <w:tcW w:w="2160" w:type="dxa"/>
          </w:tcPr>
          <w:p w14:paraId="44C345B0" w14:textId="77777777" w:rsidR="00AD349F" w:rsidRDefault="00000000">
            <w:r>
              <w:t>ID_Pago_Empleado</w:t>
            </w:r>
          </w:p>
        </w:tc>
        <w:tc>
          <w:tcPr>
            <w:tcW w:w="2160" w:type="dxa"/>
          </w:tcPr>
          <w:p w14:paraId="125554AC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6E9DF4E4" w14:textId="77777777" w:rsidR="00AD349F" w:rsidRDefault="00000000">
            <w:r>
              <w:t>PRIMARY KEY, AUTO_INCREMENT, NOT NULL</w:t>
            </w:r>
          </w:p>
        </w:tc>
        <w:tc>
          <w:tcPr>
            <w:tcW w:w="2160" w:type="dxa"/>
          </w:tcPr>
          <w:p w14:paraId="3CC8C7B0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Identificador de pago al empleado</w:t>
            </w:r>
          </w:p>
        </w:tc>
      </w:tr>
      <w:tr w:rsidR="00AD349F" w14:paraId="5D4273CC" w14:textId="77777777" w:rsidTr="003554FF">
        <w:tc>
          <w:tcPr>
            <w:tcW w:w="2160" w:type="dxa"/>
          </w:tcPr>
          <w:p w14:paraId="385E58BE" w14:textId="77777777" w:rsidR="00AD349F" w:rsidRDefault="00000000">
            <w:proofErr w:type="spellStart"/>
            <w:r>
              <w:t>Sueldo_base</w:t>
            </w:r>
            <w:proofErr w:type="spellEnd"/>
          </w:p>
        </w:tc>
        <w:tc>
          <w:tcPr>
            <w:tcW w:w="2160" w:type="dxa"/>
          </w:tcPr>
          <w:p w14:paraId="167F3CC7" w14:textId="77777777" w:rsidR="00AD349F" w:rsidRDefault="00000000">
            <w:r>
              <w:t>DECIMAL(10,2)</w:t>
            </w:r>
          </w:p>
        </w:tc>
        <w:tc>
          <w:tcPr>
            <w:tcW w:w="2160" w:type="dxa"/>
          </w:tcPr>
          <w:p w14:paraId="2A4B6A46" w14:textId="77777777" w:rsidR="00AD349F" w:rsidRDefault="00000000">
            <w:r>
              <w:t>NOT NULL</w:t>
            </w:r>
          </w:p>
        </w:tc>
        <w:tc>
          <w:tcPr>
            <w:tcW w:w="2160" w:type="dxa"/>
          </w:tcPr>
          <w:p w14:paraId="2A38B9F3" w14:textId="77777777" w:rsidR="00AD349F" w:rsidRDefault="00000000">
            <w:r>
              <w:t>Sueldo base calculado</w:t>
            </w:r>
          </w:p>
        </w:tc>
      </w:tr>
      <w:tr w:rsidR="00AD349F" w:rsidRPr="003554FF" w14:paraId="60DF9DCE" w14:textId="77777777" w:rsidTr="003554FF">
        <w:tc>
          <w:tcPr>
            <w:tcW w:w="2160" w:type="dxa"/>
          </w:tcPr>
          <w:p w14:paraId="59612EC0" w14:textId="77777777" w:rsidR="00AD349F" w:rsidRDefault="00000000">
            <w:r>
              <w:t>Total_tardanzas</w:t>
            </w:r>
          </w:p>
        </w:tc>
        <w:tc>
          <w:tcPr>
            <w:tcW w:w="2160" w:type="dxa"/>
          </w:tcPr>
          <w:p w14:paraId="004B6D32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68A8CACA" w14:textId="77777777" w:rsidR="00AD349F" w:rsidRDefault="00AD349F"/>
        </w:tc>
        <w:tc>
          <w:tcPr>
            <w:tcW w:w="2160" w:type="dxa"/>
          </w:tcPr>
          <w:p w14:paraId="2E7886FF" w14:textId="77777777" w:rsidR="00AD349F" w:rsidRPr="003554FF" w:rsidRDefault="00000000">
            <w:pPr>
              <w:rPr>
                <w:lang w:val="es-PE"/>
              </w:rPr>
            </w:pPr>
            <w:proofErr w:type="gramStart"/>
            <w:r w:rsidRPr="003554FF">
              <w:rPr>
                <w:lang w:val="es-PE"/>
              </w:rPr>
              <w:t>Total</w:t>
            </w:r>
            <w:proofErr w:type="gramEnd"/>
            <w:r w:rsidRPr="003554FF">
              <w:rPr>
                <w:lang w:val="es-PE"/>
              </w:rPr>
              <w:t xml:space="preserve"> de minutos de tardanza acumulados</w:t>
            </w:r>
          </w:p>
        </w:tc>
      </w:tr>
      <w:tr w:rsidR="00AD349F" w14:paraId="6D695AA1" w14:textId="77777777" w:rsidTr="003554FF">
        <w:tc>
          <w:tcPr>
            <w:tcW w:w="2160" w:type="dxa"/>
          </w:tcPr>
          <w:p w14:paraId="7DB5D860" w14:textId="77777777" w:rsidR="00AD349F" w:rsidRDefault="00000000">
            <w:proofErr w:type="spellStart"/>
            <w:r>
              <w:t>Total_faltas</w:t>
            </w:r>
            <w:proofErr w:type="spellEnd"/>
          </w:p>
        </w:tc>
        <w:tc>
          <w:tcPr>
            <w:tcW w:w="2160" w:type="dxa"/>
          </w:tcPr>
          <w:p w14:paraId="443AD455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1FF0ABA7" w14:textId="77777777" w:rsidR="00AD349F" w:rsidRDefault="00AD349F"/>
        </w:tc>
        <w:tc>
          <w:tcPr>
            <w:tcW w:w="2160" w:type="dxa"/>
          </w:tcPr>
          <w:p w14:paraId="6EF5F949" w14:textId="77777777" w:rsidR="00AD349F" w:rsidRDefault="00000000">
            <w:r>
              <w:t>Total de faltas</w:t>
            </w:r>
          </w:p>
        </w:tc>
      </w:tr>
      <w:tr w:rsidR="00AD349F" w14:paraId="4875E095" w14:textId="77777777" w:rsidTr="003554FF">
        <w:tc>
          <w:tcPr>
            <w:tcW w:w="2160" w:type="dxa"/>
          </w:tcPr>
          <w:p w14:paraId="7DC6CF17" w14:textId="77777777" w:rsidR="00AD349F" w:rsidRDefault="00000000">
            <w:r>
              <w:t>Descuento_tardanzas</w:t>
            </w:r>
          </w:p>
        </w:tc>
        <w:tc>
          <w:tcPr>
            <w:tcW w:w="2160" w:type="dxa"/>
          </w:tcPr>
          <w:p w14:paraId="4F03A841" w14:textId="77777777" w:rsidR="00AD349F" w:rsidRDefault="00000000">
            <w:r>
              <w:t>DECIMAL(10,2)</w:t>
            </w:r>
          </w:p>
        </w:tc>
        <w:tc>
          <w:tcPr>
            <w:tcW w:w="2160" w:type="dxa"/>
          </w:tcPr>
          <w:p w14:paraId="5A5AAC0A" w14:textId="77777777" w:rsidR="00AD349F" w:rsidRDefault="00AD349F"/>
        </w:tc>
        <w:tc>
          <w:tcPr>
            <w:tcW w:w="2160" w:type="dxa"/>
          </w:tcPr>
          <w:p w14:paraId="6386E115" w14:textId="77777777" w:rsidR="00AD349F" w:rsidRDefault="00000000">
            <w:r>
              <w:t>Descuento por tardanzas</w:t>
            </w:r>
          </w:p>
        </w:tc>
      </w:tr>
      <w:tr w:rsidR="00AD349F" w14:paraId="3923F2E5" w14:textId="77777777" w:rsidTr="003554FF">
        <w:tc>
          <w:tcPr>
            <w:tcW w:w="2160" w:type="dxa"/>
          </w:tcPr>
          <w:p w14:paraId="6D359AEE" w14:textId="77777777" w:rsidR="00AD349F" w:rsidRDefault="00000000">
            <w:r>
              <w:t>Descuento_faltas</w:t>
            </w:r>
          </w:p>
        </w:tc>
        <w:tc>
          <w:tcPr>
            <w:tcW w:w="2160" w:type="dxa"/>
          </w:tcPr>
          <w:p w14:paraId="3C857E65" w14:textId="77777777" w:rsidR="00AD349F" w:rsidRDefault="00000000">
            <w:r>
              <w:t>DECIMAL(10,2)</w:t>
            </w:r>
          </w:p>
        </w:tc>
        <w:tc>
          <w:tcPr>
            <w:tcW w:w="2160" w:type="dxa"/>
          </w:tcPr>
          <w:p w14:paraId="684EABC0" w14:textId="77777777" w:rsidR="00AD349F" w:rsidRDefault="00AD349F"/>
        </w:tc>
        <w:tc>
          <w:tcPr>
            <w:tcW w:w="2160" w:type="dxa"/>
          </w:tcPr>
          <w:p w14:paraId="2D1FD465" w14:textId="77777777" w:rsidR="00AD349F" w:rsidRDefault="00000000">
            <w:r>
              <w:t>Descuento por faltas</w:t>
            </w:r>
          </w:p>
        </w:tc>
      </w:tr>
      <w:tr w:rsidR="00AD349F" w:rsidRPr="003554FF" w14:paraId="1FD681AF" w14:textId="77777777" w:rsidTr="003554FF">
        <w:tc>
          <w:tcPr>
            <w:tcW w:w="2160" w:type="dxa"/>
          </w:tcPr>
          <w:p w14:paraId="332A0A9E" w14:textId="77777777" w:rsidR="00AD349F" w:rsidRDefault="00000000">
            <w:r>
              <w:t>Sueldo_final</w:t>
            </w:r>
          </w:p>
        </w:tc>
        <w:tc>
          <w:tcPr>
            <w:tcW w:w="2160" w:type="dxa"/>
          </w:tcPr>
          <w:p w14:paraId="6EE6178D" w14:textId="77777777" w:rsidR="00AD349F" w:rsidRDefault="00000000">
            <w:r>
              <w:t>DECIMAL(10,2)</w:t>
            </w:r>
          </w:p>
        </w:tc>
        <w:tc>
          <w:tcPr>
            <w:tcW w:w="2160" w:type="dxa"/>
          </w:tcPr>
          <w:p w14:paraId="0C22795B" w14:textId="77777777" w:rsidR="00AD349F" w:rsidRDefault="00AD349F"/>
        </w:tc>
        <w:tc>
          <w:tcPr>
            <w:tcW w:w="2160" w:type="dxa"/>
          </w:tcPr>
          <w:p w14:paraId="219658B9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Sueldo final después de descuentos</w:t>
            </w:r>
          </w:p>
        </w:tc>
      </w:tr>
      <w:tr w:rsidR="00AD349F" w:rsidRPr="003554FF" w14:paraId="1CC34C1C" w14:textId="77777777" w:rsidTr="003554FF">
        <w:tc>
          <w:tcPr>
            <w:tcW w:w="2160" w:type="dxa"/>
          </w:tcPr>
          <w:p w14:paraId="0339CD33" w14:textId="77777777" w:rsidR="00AD349F" w:rsidRDefault="00000000">
            <w:proofErr w:type="spellStart"/>
            <w:r>
              <w:t>FK_ID_Empleado</w:t>
            </w:r>
            <w:proofErr w:type="spellEnd"/>
          </w:p>
        </w:tc>
        <w:tc>
          <w:tcPr>
            <w:tcW w:w="2160" w:type="dxa"/>
          </w:tcPr>
          <w:p w14:paraId="5B81E0F6" w14:textId="77777777" w:rsidR="00AD349F" w:rsidRDefault="00000000">
            <w:r>
              <w:t>INT</w:t>
            </w:r>
          </w:p>
        </w:tc>
        <w:tc>
          <w:tcPr>
            <w:tcW w:w="2160" w:type="dxa"/>
          </w:tcPr>
          <w:p w14:paraId="20A0297E" w14:textId="77777777" w:rsidR="00AD349F" w:rsidRDefault="00000000">
            <w:r>
              <w:t>FOREIGN KEY</w:t>
            </w:r>
          </w:p>
        </w:tc>
        <w:tc>
          <w:tcPr>
            <w:tcW w:w="2160" w:type="dxa"/>
          </w:tcPr>
          <w:p w14:paraId="3B649560" w14:textId="77777777" w:rsidR="00AD349F" w:rsidRPr="003554FF" w:rsidRDefault="00000000">
            <w:pPr>
              <w:rPr>
                <w:lang w:val="es-PE"/>
              </w:rPr>
            </w:pPr>
            <w:r w:rsidRPr="003554FF">
              <w:rPr>
                <w:lang w:val="es-PE"/>
              </w:rPr>
              <w:t>Empleado relacionado con el pago</w:t>
            </w:r>
          </w:p>
        </w:tc>
      </w:tr>
    </w:tbl>
    <w:p w14:paraId="0B4B858C" w14:textId="77777777" w:rsidR="00457762" w:rsidRPr="003554FF" w:rsidRDefault="00457762">
      <w:pPr>
        <w:rPr>
          <w:lang w:val="es-PE"/>
        </w:rPr>
      </w:pPr>
    </w:p>
    <w:sectPr w:rsidR="00457762" w:rsidRPr="003554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4231845">
    <w:abstractNumId w:val="8"/>
  </w:num>
  <w:num w:numId="2" w16cid:durableId="905997337">
    <w:abstractNumId w:val="6"/>
  </w:num>
  <w:num w:numId="3" w16cid:durableId="557595635">
    <w:abstractNumId w:val="5"/>
  </w:num>
  <w:num w:numId="4" w16cid:durableId="1438523173">
    <w:abstractNumId w:val="4"/>
  </w:num>
  <w:num w:numId="5" w16cid:durableId="1763836593">
    <w:abstractNumId w:val="7"/>
  </w:num>
  <w:num w:numId="6" w16cid:durableId="701323729">
    <w:abstractNumId w:val="3"/>
  </w:num>
  <w:num w:numId="7" w16cid:durableId="1164705838">
    <w:abstractNumId w:val="2"/>
  </w:num>
  <w:num w:numId="8" w16cid:durableId="1219440765">
    <w:abstractNumId w:val="1"/>
  </w:num>
  <w:num w:numId="9" w16cid:durableId="209415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4FF"/>
    <w:rsid w:val="00457762"/>
    <w:rsid w:val="00AA1D8D"/>
    <w:rsid w:val="00AD349F"/>
    <w:rsid w:val="00B47730"/>
    <w:rsid w:val="00BC77B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919048"/>
  <w14:defaultImageDpi w14:val="300"/>
  <w15:docId w15:val="{AE66712E-8F35-4DEE-A3B2-D501A272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ALUMNO - ADRIEL RAMIREZ PALOMINO</cp:lastModifiedBy>
  <cp:revision>2</cp:revision>
  <dcterms:created xsi:type="dcterms:W3CDTF">2013-12-23T23:15:00Z</dcterms:created>
  <dcterms:modified xsi:type="dcterms:W3CDTF">2025-05-12T17:13:00Z</dcterms:modified>
  <cp:category/>
</cp:coreProperties>
</file>